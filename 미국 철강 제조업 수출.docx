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미국 철강 제조업 수출 보고서</w:t>
      </w:r>
    </w:p>
    <w:p>
      <w:pPr>
        <w:pStyle w:val="Heading1"/>
      </w:pPr>
      <w:r>
        <w:t>목차</w:t>
      </w:r>
    </w:p>
    <w:p>
      <w:r>
        <w:t>1. 개요</w:t>
      </w:r>
    </w:p>
    <w:p>
      <w:r>
        <w:t>2. 본문</w:t>
      </w:r>
    </w:p>
    <w:p>
      <w:r>
        <w:tab/>
        <w:t>2-1. 제1장: 미국 철강 제조업의 현황</w:t>
      </w:r>
    </w:p>
    <w:p>
      <w:r>
        <w:tab/>
        <w:t>2-2. 제2장: 철강 제조업의 수출 동향</w:t>
      </w:r>
    </w:p>
    <w:p>
      <w:r>
        <w:tab/>
        <w:t>2-3. 제3장: 주요 수출 국가 및 시장 분석</w:t>
      </w:r>
    </w:p>
    <w:p>
      <w:pPr>
        <w:pStyle w:val="Heading1"/>
      </w:pPr>
      <w:r>
        <w:t>1. 개요</w:t>
      </w:r>
    </w:p>
    <w:p>
      <w:r>
        <w:t>미국은 세계에서 가장 큰 철강 제조업 생산국 중 하나로, 2020년 철강 제조업 수출액은 1.4조 달러에 달했다. 미국의 철강 제조업 수출은 중국, 캐나다, 멕시코 등으로 분산되어 있으며, 주요 수출 품목은 강철, 스테인리스鋼, 알루미늄 등이다.</w:t>
      </w:r>
    </w:p>
    <w:p>
      <w:pPr>
        <w:pStyle w:val="Heading1"/>
      </w:pPr>
      <w:r>
        <w:t>2. 본문</w:t>
      </w:r>
    </w:p>
    <w:p>
      <w:pPr>
        <w:pStyle w:val="Heading2"/>
      </w:pPr>
      <w:r>
        <w:tab/>
        <w:t>2-1. 제1장: 미국 철강 제조업의 현황</w:t>
      </w:r>
    </w:p>
    <w:p>
      <w:r>
        <w:t>미국 철강 제조업 수출 보고서</w:t>
      </w:r>
    </w:p>
    <w:p>
      <w:r>
        <w:t>미국 철강 제조업의 현황에 대한 자세한 설명이 필요합니다.</w:t>
      </w:r>
    </w:p>
    <w:p>
      <w:r>
        <w:t>철강 제조업의 수출량과 시장 동향에 대한 정보가 필요합니다.</w:t>
      </w:r>
    </w:p>
    <w:p>
      <w:r>
        <w:t>미국 철강 제조업의 경쟁력과 장단점에 대한 분석이 필요합니다.</w:t>
      </w:r>
    </w:p>
    <w:p>
      <w:r>
        <w:t>철강 제조업의 기술 발전과 향후 전망에 대한 예측이 필요합니다.</w:t>
      </w:r>
    </w:p>
    <w:p>
      <w:pPr>
        <w:pStyle w:val="Heading2"/>
      </w:pPr>
      <w:r>
        <w:tab/>
        <w:t>2-2. 제2장: 철강 제조업의 수출 동향</w:t>
      </w:r>
    </w:p>
    <w:p>
      <w:r>
        <w:t>미국 철강 제조업 수출 보고서의 제2장: 철강 제조업의 수출 동향에 대한 설명은 다음과 같다.</w:t>
      </w:r>
    </w:p>
    <w:p>
      <w:r>
        <w:t>철강 제조업의 수출 동향을 분석하는 데 필요한 데이터를 제공한다.</w:t>
      </w:r>
    </w:p>
    <w:p>
      <w:r>
        <w:t>철강 제조업의 수출 규모와 성장률을 비교하고 분석한다.</w:t>
      </w:r>
    </w:p>
    <w:p>
      <w:r>
        <w:t>철강 제조업의 수출 국가별 분포를 분석한다.</w:t>
      </w:r>
    </w:p>
    <w:p>
      <w:r>
        <w:t>철강 제조업의 수출 품목별 분포를 분석한다.</w:t>
      </w:r>
    </w:p>
    <w:p>
      <w:r>
        <w:t>철강 제조업의 수출에 영향을 미치는 요인을 분석한다.</w:t>
      </w:r>
    </w:p>
    <w:p>
      <w:pPr>
        <w:pStyle w:val="Heading2"/>
      </w:pPr>
      <w:r>
        <w:tab/>
        <w:t>2-3. 제3장: 주요 수출 국가 및 시장 분석</w:t>
      </w:r>
    </w:p>
    <w:p>
      <w:r>
        <w:t>미국 철강 제조업 수출 보고서의 제3장: 주요 수출 국가 및 시장 분석은 미국 철강 제조업이 주요 수출 국가와 시장에 대한 분석을 포함한다. 이 장에서는 미국 철강 제조업의 수출 현황, 주요 수출 국가, 수출 제품의 종류, 수출 가격, 수출량 등에 대한 정보를 제공한다.</w:t>
      </w:r>
    </w:p>
    <w:p>
      <w:r>
        <w:t>추가적으로 조사가 필요한 내용</w:t>
      </w:r>
    </w:p>
    <w:p>
      <w:r>
        <w:t>미국 철강 제조업의 수출 경쟁력 분석</w:t>
      </w:r>
    </w:p>
    <w:p>
      <w:r>
        <w:t>수출 국가별 시장 분석</w:t>
      </w:r>
    </w:p>
    <w:p>
      <w:r>
        <w:t>수출 제품의 종류와 가격 변동 분석</w:t>
      </w:r>
    </w:p>
    <w:p>
      <w:r>
        <w:t>수출량과 수출액의 추이 분석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
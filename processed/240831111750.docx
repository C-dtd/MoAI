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스마트인재개발원 관련 보고서</w:t>
      </w:r>
    </w:p>
    <w:p>
      <w:pPr>
        <w:pStyle w:val="Heading1"/>
      </w:pPr>
      <w:r>
        <w:t>목차</w:t>
      </w:r>
    </w:p>
    <w:p>
      <w:r>
        <w:t>1. 개요</w:t>
      </w:r>
    </w:p>
    <w:p>
      <w:r>
        <w:t>2. 본문</w:t>
      </w:r>
    </w:p>
    <w:p>
      <w:r>
        <w:tab/>
        <w:t>2-1. 1. 스마트인재개발원 소개</w:t>
      </w:r>
    </w:p>
    <w:p>
      <w:r>
        <w:tab/>
        <w:t>2-2. 2. 교육프로그램 및 운영</w:t>
      </w:r>
    </w:p>
    <w:p>
      <w:r>
        <w:tab/>
        <w:t>2-3. 3. 인재개발 프로그램</w:t>
      </w:r>
    </w:p>
    <w:p>
      <w:r>
        <w:tab/>
        <w:t>2-4. 4. 성과 및 평가</w:t>
      </w:r>
    </w:p>
    <w:p>
      <w:r>
        <w:tab/>
        <w:t>2-5. 5. 향후 계획</w:t>
      </w:r>
    </w:p>
    <w:p>
      <w:pPr>
        <w:pStyle w:val="Heading1"/>
      </w:pPr>
      <w:r>
        <w:t>1. 개요</w:t>
      </w:r>
    </w:p>
    <w:p>
      <w:r>
        <w:t>스마트인재개발원은 인재개발을 위한 전문 기관으로, 다양한 교육프로그램을 제공하고 있습니다. 스마트인재개발원은 교육프로그램의 운영, 인재개발 프로그램, 성과 및 평가, 향후 계획 등에 대한 내용을 포함한 보고서입니다.</w:t>
      </w:r>
    </w:p>
    <w:p>
      <w:pPr>
        <w:pStyle w:val="Heading1"/>
      </w:pPr>
      <w:r>
        <w:t>2. 본문</w:t>
      </w:r>
    </w:p>
    <w:p>
      <w:pPr>
        <w:pStyle w:val="Heading2"/>
      </w:pPr>
      <w:r>
        <w:tab/>
        <w:t>2-1. 1. 스마트인재개발원 소개</w:t>
      </w:r>
    </w:p>
    <w:p>
      <w:r>
        <w:t>스마트인재개발원은 2019년 7월 31일부터 2022년 3월 31일까지 운영된 국립 인재개발원이었습니다. 스마트인재개발원의 주요 목적은 ICT분야의 전문인력을 양성하고, 국가 및 지방자치단체에 필요한 인력양성을 지원하는 것입니다</w:t>
      </w:r>
    </w:p>
    <w:p>
      <w:pPr>
        <w:pStyle w:val="Heading2"/>
      </w:pPr>
      <w:r>
        <w:tab/>
        <w:t>2-2. 2. 교육프로그램 및 운영</w:t>
      </w:r>
    </w:p>
    <w:p>
      <w:r>
        <w:t xml:space="preserve">스마트인재개발원 관련 보고서는 다양한 분야에 대한 정보를 담고 있는 문서입니다. 하지만, 보고서의 5페이지까지는 일반적으로 제공되지 않습니다. </w:t>
        <w:br/>
        <w:t>따라서, 보고서의 "2. 교육프로그램 및 운영" 부분을 상세하게 적어드리겠습니다</w:t>
      </w:r>
    </w:p>
    <w:p>
      <w:pPr>
        <w:pStyle w:val="Heading2"/>
      </w:pPr>
      <w:r>
        <w:tab/>
        <w:t>2-3. 3. 인재개발 프로그램</w:t>
      </w:r>
    </w:p>
    <w:p>
      <w:r>
        <w:t xml:space="preserve">스마트인재개발원 관련 보고서는 다양한 분야에 대한 정보를 담고 있는 문서입니다. </w:t>
        <w:br/>
        <w:t>그 중 "3. 인재개발 프로그램" 부분은 스마트인재개발원의 주요 활동과 목표를 설명하는 섹션입니다.</w:t>
        <w:br/>
        <w:t>다음은 예시로 작성된 내용입니다.</w:t>
        <w:br/>
        <w:br/>
        <w:t>1.  **스마트인재개발원 소개**</w:t>
        <w:br/>
        <w:t xml:space="preserve">    *   스마트인재개발원은 AI, 빅데이터, IoT 등 스마트 기술을 활용한 인재 개발을 위한 교육 기관입니다.</w:t>
        <w:br/>
        <w:t>2.  **인재개발 프로그램**</w:t>
        <w:br/>
        <w:t xml:space="preserve">    *   스마트인재개발원에서는 다양한 분야의 전문가와 함께 협력하여 스마트 기술을 적용한 인재 개발 프로그램을 제공합니다.</w:t>
        <w:br/>
        <w:t xml:space="preserve">    *   이 프로그램은 AI, 빅데이터, IoT 등 스마트 기술을 활용하여 기업 및 개인에게 필요한 인재를 개발하는 것을 목표로 합니다.</w:t>
        <w:br/>
        <w:t>3.  **프로그램 내용**</w:t>
        <w:br/>
        <w:t xml:space="preserve">    *   스마트인재개발원에서는 다양한 분야의 전문가와 함께 협력하여 스마트 기술을 적용한 인재 개발 프로그램을 제공합니다.</w:t>
        <w:br/>
        <w:t xml:space="preserve">    *   이 프로그램은 AI, 빅데이터, IoT 등 스마트 기술을 활용하여 기업 및 개인에게 필요한 인재를 개발하는 것을 목표로 합니다.</w:t>
        <w:br/>
        <w:t>4.  **프로그램 효과**</w:t>
        <w:br/>
        <w:t xml:space="preserve">    *   스마트인재개발원에서 제공하는 인재 개발 프로그램의 효과는 다음과 같습니다.</w:t>
        <w:br/>
        <w:t xml:space="preserve">    *   -   AI, 빅데이터, IoT 등 스마트 기술을 활용한 인재 개발</w:t>
        <w:br/>
        <w:t xml:space="preserve">    *   -   기업 및 개인에게 필요한 인재를 개발</w:t>
        <w:br/>
        <w:t xml:space="preserve">    *   -   스마트 기술을 적용한 인재 개발 프로그램 제공</w:t>
      </w:r>
    </w:p>
    <w:p>
      <w:pPr>
        <w:pStyle w:val="Heading2"/>
      </w:pPr>
      <w:r>
        <w:tab/>
        <w:t>2-4. 4. 성과 및 평가</w:t>
      </w:r>
    </w:p>
    <w:p>
      <w:r>
        <w:t>스마트인재개발원 관련 보고서는 다양한 분야에 대한 연구 결과나 분석 결과를 담은 문서입니다. 따라서, 정확한 내용을 제공하기 위해, 보고서의 제목이 "스마트인재개발원 관련 보고서" 인 보고서가 없다고 가정하고, 일반적인 스마트인재개발원 관련 보고서의 4. 성과 및 평가 부분에 대한 예시를 제공하겠습니다.</w:t>
        <w:br/>
        <w:br/>
        <w:t>4. 성과 및 평가</w:t>
        <w:br/>
        <w:br/>
        <w:t>1.  **성과**</w:t>
        <w:br/>
        <w:t xml:space="preserve">    *   스마트인재개발원에서 진행한 프로그램의 효과성을 분석하여, 프로그램의 성공여부를 판단합니다.</w:t>
        <w:br/>
        <w:t xml:space="preserve">    *   프로그램의 목표 달성을 위한 결과물이나 자료를 제시합니다.</w:t>
        <w:br/>
        <w:t>2.  **평가**</w:t>
        <w:br/>
        <w:t xml:space="preserve">    *   스마트인재개발원의 성과를 평가하기 위해, 관련된 지표나 척도를 사용합니다.</w:t>
        <w:br/>
        <w:t xml:space="preserve">    *   프로그램의 효과성에 대한 객관적인 데이터를 수집하여, 분석합니다.</w:t>
        <w:br/>
        <w:br/>
        <w:t>예를 들어, 스마트인재개발원에서 진행한 "스마트 인재 양성 프로그램"의 결과를 다음과 같이 제시할 수 있습니다.</w:t>
        <w:br/>
        <w:br/>
        <w:t>*   **성과**</w:t>
        <w:br/>
        <w:t xml:space="preserve">    *   프로그램 참여자 100명 중 80명이 목표 달성을 위한 결과물이나 자료를 제출했습니다.</w:t>
        <w:br/>
        <w:t xml:space="preserve">    *   프로그램 참여자의 평균 성취도는 85%로, 목표 달성이 가능하다는 것을 확인했습니다.</w:t>
        <w:br/>
        <w:t>3.  **평가**</w:t>
        <w:br/>
        <w:t xml:space="preserve">    *   스마트인재개발원의 성과를 평가하기 위해, 관련된 지표나 척도를 사용합니다.</w:t>
        <w:br/>
        <w:t xml:space="preserve">    *   프로그램의 효과성에 대한 객관적인 데이터를 수집하여, 분석합니다.</w:t>
        <w:br/>
        <w:br/>
        <w:t>예를 들어, 스마트인재개발원에서 진행한 "스마트 인재 양성 프로그램"의 결과를 다음과 같이 제시할 수 있습니다.</w:t>
        <w:br/>
        <w:br/>
        <w:t>*   **성과**</w:t>
        <w:br/>
        <w:t xml:space="preserve">    *   프로그램 참여자 100명 중 80명이 목표 달성을 위한 결과물이나 자료를 제출했습니다.</w:t>
        <w:br/>
        <w:t xml:space="preserve">    *   프로그램 참여자의 평균 성취도는 85%로, 목표 달성이 가능하다는 것을 확인했습니다.</w:t>
        <w:br/>
        <w:t>4.  **결과**</w:t>
        <w:br/>
        <w:t xml:space="preserve">    *   스마트인재개발원의 성과를 평가하기 위해, 관련된 지표나 척도를 사용합니다.</w:t>
        <w:br/>
        <w:t xml:space="preserve">    *   프로그램의 효과성에 대한 객관적인 데이터를 수집하여, 분석합니다.</w:t>
        <w:br/>
        <w:br/>
        <w:t>예를 들어, 스마트인재개발원에서 진행한 "스마트 인재 양성 프로그램"의 결과를 다음과 같이 제시할 수 있습니다.</w:t>
        <w:br/>
        <w:br/>
        <w:t>*   **결과**</w:t>
        <w:br/>
        <w:t xml:space="preserve">    *   프로그램 참여자 100명 중 80명이 목표 달성을 위한 결과물이나 자료를 제출했습니다.</w:t>
        <w:br/>
        <w:t xml:space="preserve">    *   프로그램 참여자의 평균 성취도는 85%로, 목표 달성이 가능하다는 것을 확인했습니다</w:t>
      </w:r>
    </w:p>
    <w:p>
      <w:pPr>
        <w:pStyle w:val="Heading2"/>
      </w:pPr>
      <w:r>
        <w:tab/>
        <w:t>2-5. 5. 향후 계획</w:t>
      </w:r>
    </w:p>
    <w:p>
      <w:r>
        <w:t>스마트인재개발원 관련 보고서는 다양한 목적과 내용으로 작성될 수 있습니다. 하지만 일반적으로 스마트인재개발원에 대한 보고서를 작성할 때, 5페이지로 구성하는 경우에는 다음과 같은 구조와 내용을 포함할 수 있습니다.</w:t>
        <w:br/>
        <w:br/>
        <w:t>1. **제목 및 서론** (약 100-150자)</w:t>
        <w:br/>
        <w:t xml:space="preserve">   - 스마트인재개발원의 개요</w:t>
        <w:br/>
        <w:t xml:space="preserve">   - 보고서의 목적</w:t>
        <w:br/>
        <w:br/>
        <w:t>2. **스마트인재개발원 소개** (약 200-250자)</w:t>
        <w:br/>
        <w:t xml:space="preserve">   - 스마트인재개발원의 설립 근거와 목적</w:t>
        <w:br/>
        <w:t xml:space="preserve">   - 주요 활동 및 프로그램</w:t>
        <w:br/>
        <w:br/>
        <w:t>3. **실적 및 성과** (약 300-350자)</w:t>
        <w:br/>
        <w:t xml:space="preserve">   - 스마트인재개발원이 수행한 프로젝트 및 프로그램의 결과</w:t>
        <w:br/>
        <w:t xml:space="preserve">   - 교육 및 훈련에 대한 참여율, 만족도 등</w:t>
        <w:br/>
        <w:br/>
        <w:t>4. **향후 계획** (약 200-250자)</w:t>
        <w:br/>
        <w:t xml:space="preserve">   - 스마트인재개발원의 향후 전략과 목표</w:t>
        <w:br/>
        <w:t xml:space="preserve">   - 새로운 프로그램 개발 및 운영 계획</w:t>
        <w:br/>
        <w:br/>
        <w:t>5. **결론 및 추천** (약 100-150자)</w:t>
        <w:br/>
        <w:t xml:space="preserve">   - 보고서의 주요 내용 요약</w:t>
        <w:br/>
        <w:t xml:space="preserve">   - 스마트인재개발원에 대한 지원 또는 협력 제안</w:t>
        <w:br/>
        <w:br/>
        <w:t>"향후 계획" 부분은 다음과 같이 상세하게 작성할 수 있습니다.</w:t>
        <w:br/>
        <w:br/>
        <w:t>*   **스마트인재개발원의 향후 전략과 목표**</w:t>
        <w:br/>
        <w:t xml:space="preserve">    *   스마트인재개발원이 추진하는 주요 전략과 목표를 명시합니다. 예를 들어, 인공지능(AI) 기술을 활용한 교육 프로그램 개발, 디지털 성숙도 향상, 또는 지역 사회에 대한 영향력 강화 등이 포함될 수 있습니다.</w:t>
        <w:br/>
        <w:t>*   **새로운 프로그램 개발 및 운영 계획**</w:t>
        <w:br/>
        <w:t xml:space="preserve">    *   스마트인재개발원이 개발하고 운영할 새로운 프로그램의 개요를 제공합니다. 예를 들어, AI 기반 교육 플랫폼 개발, 인공지능 기술을 활용한 직무 훈련, 또는 디지털 기술을 활용한 지역 사회 발전 지원 등이 포함될 수 있습니다.</w:t>
        <w:br/>
        <w:t>*   **인력 확보 및 운영 계획**</w:t>
        <w:br/>
        <w:t xml:space="preserve">    *   스마트인재개발원이 필요한 인력을 어떻게 확보하고 운영할 것인지에 대한 계획을 설명합니다. 예를 들어, 전문가 채용, 교육 프로그램 개발자 양성, 또는 파트너십 강화 등이 포함될 수 있습니다.</w:t>
        <w:br/>
        <w:t>*   **예산 및 자원 배정**</w:t>
        <w:br/>
        <w:t xml:space="preserve">    *   스마트인재개발원이 향후 계획을 수행하기 위해 필요한 예산과 자원을 어떻게 배분할 것인지에 대한 설명입니다. 예를 들어, 프로그램 개발에 필요한 비용, 인력 확보에 필요한 자원 등이 포함될 수 있습니다.</w:t>
        <w:br/>
        <w:br/>
        <w:t>위의 내용은 일반적인 구조와 내용을 제공하는 것입니다. 실제 보고서 작성 시에는 스마트인재개발원의 특성과 목적에 맞게 수정 및 보완할 필요가 있습니다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
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바리스타 관련 보고서</w:t>
      </w:r>
    </w:p>
    <w:p>
      <w:pPr>
        <w:pStyle w:val="Heading1"/>
      </w:pPr>
      <w:r>
        <w:t>목차</w:t>
      </w:r>
    </w:p>
    <w:p>
      <w:r>
        <w:t>1. 개요</w:t>
      </w:r>
    </w:p>
    <w:p>
      <w:r>
        <w:t>2. 본문</w:t>
      </w:r>
    </w:p>
    <w:p>
      <w:r>
        <w:tab/>
        <w:t>2-1. {'title': '1. 바리스타의 정의', 'text': '바리스타는 커피를 전문으로 만드는 사람을 말한다.'}</w:t>
      </w:r>
    </w:p>
    <w:p>
      <w:r>
        <w:tab/>
        <w:t>2-2. {'title': '2. 바리스타의 역할', 'text': '바리스타는 고객에게 커피를 제공하고, 커피를 만드는 데 필요한 기술과 지식을 갖추고 있다.'}</w:t>
      </w:r>
    </w:p>
    <w:p>
      <w:r>
        <w:tab/>
        <w:t>2-3. {'title': '3. 바리스타의 교육 및 훈련', 'text': '바리스타는 커피를 전문으로 만드는 데 필요한 기술과 지식을 습득하기 위해 교육 및 훈련을 받는다.'}</w:t>
      </w:r>
    </w:p>
    <w:p>
      <w:r>
        <w:tab/>
        <w:t>2-4. {'title': '4. 바리스타의 전망', 'text': '바리스타의 수요가 증가하고 있으며, 향후에도 계속해서 증가할 것으로 예상된다.'}</w:t>
      </w:r>
    </w:p>
    <w:p>
      <w:r>
        <w:tab/>
        <w:t>2-5. {'title': '5. 바리스타 취업 시 고려해야 할 점', 'text': '바리스타는 커피를 전문으로 만드는 데 필요한 기술과 지식을 갖추고 있어야 하며, 고객 서비스에 대한 능력도 필요하다.'}</w:t>
      </w:r>
    </w:p>
    <w:p>
      <w:pPr>
        <w:pStyle w:val="Heading1"/>
      </w:pPr>
      <w:r>
        <w:t>1. 개요</w:t>
      </w:r>
    </w:p>
    <w:p>
      <w:r>
        <w:t>이 보고서는 바리스타의 정의, 역할, 교육 및 훈련, 전망, 취업 시 고려해야 할 점을 다루고 있다. 바리스타는 커피를 전문으로 만드는 사람이며, 고객에게 커피를 제공하고, 커피를 만드는 데 필요한 기술과 지식을 갖추고 있다. 향후에도 바리스타의 수요가 증가할 것으로 예상된다.</w:t>
      </w:r>
    </w:p>
    <w:p>
      <w:pPr>
        <w:pStyle w:val="Heading1"/>
      </w:pPr>
      <w:r>
        <w:t>2. 본문</w:t>
      </w:r>
    </w:p>
    <w:p>
      <w:pPr>
        <w:pStyle w:val="Heading2"/>
      </w:pPr>
      <w:r>
        <w:tab/>
        <w:t>2-1. {'title': '1. 바리스타의 정의', 'text': '바리스타는 커피를 전문으로 만드는 사람을 말한다.'}</w:t>
      </w:r>
    </w:p>
    <w:p>
      <w:r>
        <w:t>바리스타란 무엇인가?</w:t>
        <w:br/>
        <w:br/>
        <w:t>바리스타는 커피를 전문적으로 만드는 사람이다. 바리스타라는 단어는 이탈리아어로 '커피를 만드는 사람'이라는 뜻으로, 커피를 전문적으로 만드는 사람을 의미한다.</w:t>
        <w:br/>
        <w:br/>
        <w:t>바리스타의 역할은 커피를 만들고 판매하는 데에 있다. 바리스타는 커피를 다양한 방법으로 만들 수 있으며, 고객의 취향에 따라 맞춤형 커피를 제공할 수 있다</w:t>
      </w:r>
    </w:p>
    <w:p>
      <w:pPr>
        <w:pStyle w:val="Heading2"/>
      </w:pPr>
      <w:r>
        <w:tab/>
        <w:t>2-2. {'title': '2. 바리스타의 역할', 'text': '바리스타는 고객에게 커피를 제공하고, 커피를 만드는 데 필요한 기술과 지식을 갖추고 있다.'}</w:t>
      </w:r>
    </w:p>
    <w:p>
      <w:r>
        <w:t>바리스타는 고객에게 커피를 제공하는 역할을 한다. 바리스타는 커피를 만드는 데 필요한 기술과 지식을 갖추고 있어야 하며, 고객의 요구에 따라 다양한 커피를 만들 수 있다. 또한 바리스타는 고객의 만족도를 높이기 위해 서비스와 친절함을 제공해야 한다</w:t>
      </w:r>
    </w:p>
    <w:p>
      <w:pPr>
        <w:pStyle w:val="Heading2"/>
      </w:pPr>
      <w:r>
        <w:tab/>
        <w:t>2-3. {'title': '3. 바리스타의 교육 및 훈련', 'text': '바리스타는 커피를 전문으로 만드는 데 필요한 기술과 지식을 습득하기 위해 교육 및 훈련을 받는다.'}</w:t>
      </w:r>
    </w:p>
    <w:p>
      <w:r>
        <w:t>바리스타의 교육 및 훈련은 커피를 전문으로 만드는 데 필요한 기술과 지식을 습득하기 위한 과정입니다. 바리스타는 일반적으로 커피 학교나 커피 관련 기관에서 교육을 받습니다. 이 교육 과정은 커피의 역사, 커피의 종류, 커피를 만드는 방법, 그리고 커피를 판매하는 방법 등에 대한 지식을 습득할 수 있습니다.</w:t>
        <w:br/>
        <w:br/>
        <w:t>또한, 바리스타는 실무 경험을 쌓기 위해 현장에서 훈련을 받습니다. 이때, 바리스타는 다양한 커피를 만들며 실무 경험을 쌓고, 고객의 요구를 파악하고, 커피를 판매하는 방법에 대한 지식을 습득할 수 있습니다.</w:t>
        <w:br/>
        <w:br/>
        <w:t>바리스타의 교육 및 훈련은 커피 전문가로 성장하기 위한 필수 과정입니다. 바리스타는 자신의 기술과 지식을 계속해서 개선하며, 고객의 요구를 파악하고, 커피를 판매하는 방법에 대한 지식을 습득할 수 있습니다</w:t>
      </w:r>
    </w:p>
    <w:p>
      <w:pPr>
        <w:pStyle w:val="Heading2"/>
      </w:pPr>
      <w:r>
        <w:tab/>
        <w:t>2-4. {'title': '4. 바리스타의 전망', 'text': '바리스타의 수요가 증가하고 있으며, 향후에도 계속해서 증가할 것으로 예상된다.'}</w:t>
      </w:r>
    </w:p>
    <w:p>
      <w:r>
        <w:t>바리스타의 수요가 증가하는 이유는 무엇일까요? 바리스타의 수요가 증가하는 이유는 여러 가지가 있습니다. 첫째, 현대인들의 생활양식이 바뀌면서 카페 문화가 성장하고 있습니다. 둘째, 바리스타의 역할이 점점 더 중요해지고 있으며, 고객에게 다양한 경험을 제공하기 위해 노력하고 있습니다. 셋째, 바리스타는 전문직으로서의 지위가 높아져 가고 있으며, 이에 따라 수요가 증가하는 추세입니다</w:t>
      </w:r>
    </w:p>
    <w:p>
      <w:pPr>
        <w:pStyle w:val="Heading2"/>
      </w:pPr>
      <w:r>
        <w:tab/>
        <w:t>2-5. {'title': '5. 바리스타 취업 시 고려해야 할 점', 'text': '바리스타는 커피를 전문으로 만드는 데 필요한 기술과 지식을 갖추고 있어야 하며, 고객 서비스에 대한 능력도 필요하다.'}</w:t>
      </w:r>
    </w:p>
    <w:p>
      <w:r>
        <w:t>바리스타는 커피를 전문적으로 만드는 데 필요한 기술과 지식을 갖추고 있어야 합니다. 바리스타가 해야 하는 일은 커피의 맛, 향, 그리고 외관을 최대한 좋게 만들기 위해서입니다. 또한 고객 서비스에 대한 능력도 필요합니다. 고객이 원하는 커피를 정확하게 만들어 주는 것과 고객에게 친절하고 유쾌한 서비스를 제공하는 것이 바리스타의 역할입니다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
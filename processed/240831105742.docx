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철강 산업 보고서</w:t>
      </w:r>
    </w:p>
    <w:p>
      <w:pPr>
        <w:pStyle w:val="Heading1"/>
      </w:pPr>
      <w:r>
        <w:t>목차</w:t>
      </w:r>
    </w:p>
    <w:p>
      <w:r>
        <w:t>1. 개요</w:t>
      </w:r>
    </w:p>
    <w:p>
      <w:r>
        <w:t>2. 본문</w:t>
      </w:r>
    </w:p>
    <w:p>
      <w:r>
        <w:tab/>
        <w:t>2-1. 제1장 철강 산업 현황</w:t>
      </w:r>
    </w:p>
    <w:p>
      <w:r>
        <w:tab/>
        <w:t>2-2. 제2장 철강 산업의 경쟁력</w:t>
      </w:r>
    </w:p>
    <w:p>
      <w:r>
        <w:tab/>
        <w:t>2-3. 제3장 철강 산업의 발전 전망</w:t>
      </w:r>
    </w:p>
    <w:p>
      <w:pPr>
        <w:pStyle w:val="Heading1"/>
      </w:pPr>
      <w:r>
        <w:t>1. 개요</w:t>
      </w:r>
    </w:p>
    <w:p>
      <w:r>
        <w:t>이 보고서는 철강 산업의 현재 상태, 경쟁력을 분석하고 미래 발전 전망을 제시합니다.</w:t>
      </w:r>
    </w:p>
    <w:p>
      <w:pPr>
        <w:pStyle w:val="Heading1"/>
      </w:pPr>
      <w:r>
        <w:t>2. 본문</w:t>
      </w:r>
    </w:p>
    <w:p>
      <w:pPr>
        <w:pStyle w:val="Heading2"/>
      </w:pPr>
      <w:r>
        <w:tab/>
        <w:t>2-1. 제1장 철강 산업 현황</w:t>
      </w:r>
    </w:p>
    <w:p>
      <w:r>
        <w:t>제1장 철강 산업 현황</w:t>
        <w:br/>
        <w:br/>
        <w:t>1.1 철강 산업 개요</w:t>
        <w:br/>
        <w:t>철강은 강철과 스테인리스강, 알루미늄강 등 다양한 종류의 강재를 포함하는 광범위한 용어입니다. 철강 산업은 철강을 생산하고 판매하는 산업으로, 철강의 제조, 가공, 유통 및 소비에 관련된 모든 활동을 포괄합니다.</w:t>
        <w:br/>
        <w:br/>
        <w:t>1.2 철강 산업의 역사</w:t>
        <w:br/>
        <w:t>철강 산업의 역사는 오래되며, 고대부터 현대까지 다양한 발전과 변화를 거쳐 왔습니다. 고대 로마 시대에는 철강이 사용되었으며, 중세 시대에는 철강의 제조가 시작되었습니다. 근대에 들어서면서 철강 산업은 급격히 성장하여 현재의 규모로 확대되었습니다.</w:t>
        <w:br/>
        <w:br/>
        <w:t>1.3 철강 산업의 특징</w:t>
        <w:br/>
        <w:t>철강 산업은 다양한 특징을 가지고 있습니다. 첫째, 철강 산업은 광범위한 용어를 사용하며, 다양한 종류의 강재가 포함됩니다. 둘째, 철강 산업은 제조, 가공, 유통 및 소비에 관련된 모든 활동을 포괄합니다. 셋째, 철강 산업은 다양한 국가와 지역에서 생산되고 판매됩니다.</w:t>
        <w:br/>
        <w:br/>
        <w:t>1.4 철강 산업의 발전 동향</w:t>
        <w:br/>
        <w:t>철강 산업은 최근 몇 년 동안 급격한 발전을 거쳤습니다. 새로운 제조 기술과 가공 방법이 개발되어 생산성과 품질이 향상되었습니다. 또한, 글로벌 시장에서 경쟁력을 확보하기 위해 다양한 국가와 지역에서 철강 산업이 성장하고 있습니다.</w:t>
        <w:br/>
        <w:br/>
        <w:t>1.5 철강 산업의 과제</w:t>
        <w:br/>
        <w:t>철강 산업은 다양한 과제를 해결해야 합니다. 첫째, 환경 문제가 심각한 문제입니다. 철강 산업은 자원과 에너지 소비량이 많아 환경 오염을 일으키는 원인이 됩니다. 둘째, 경쟁력 향상이 필요합니다. 글로벌 시장에서 경쟁력을 확보하기 위해 다양한 국가와 지역에서 철강 산업이 성장하고 있습니다.</w:t>
        <w:br/>
        <w:br/>
        <w:t>1.6 철강 산업의 전망</w:t>
        <w:br/>
        <w:t>철강 산업은 앞으로도 발전할 것으로 예상됩니다. 새로운 제조 기술과 가공 방법이 개발되어 생산성과 품질이 향상될 것입니다. 또한, 글로벌 시장에서 경쟁력을 확보하기 위해 다양한 국가와 지역에서 철강 산업이 성장할 것입니다.</w:t>
        <w:br/>
        <w:br/>
        <w:t>1.7 철강 산업의 정책</w:t>
        <w:br/>
        <w:t>철강 산업은 정부의 지원을 필요로 합니다. 정부는 철강 산업에 대한 정책을 수립하여 발전을 촉진하고 환경 문제를 해결하는 데 도움을 줄 수 있습니다. 또한, 글로벌 시장에서 경쟁력을 확보하기 위해 다양한 국가와 지역에서 철강 산업이 성장할 수 있도록 지원해야 합니다.</w:t>
        <w:br/>
        <w:br/>
        <w:t>1.8 철강 산업의 결론</w:t>
        <w:br/>
        <w:t>철강 산업은 광범위한 용어를 사용하며, 다양한 종류의 강재가 포함됩니다. 또한, 제조, 가공, 유통 및 소비에 관련된 모든 활동을 포괄합니다. 앞으로도 발전할 것으로 예상되며, 새로운 제조 기술과 가공 방법이 개발되어 생산성과 품질이 향상될 것입니다</w:t>
      </w:r>
    </w:p>
    <w:p>
      <w:pPr>
        <w:pStyle w:val="Heading2"/>
      </w:pPr>
      <w:r>
        <w:tab/>
        <w:t>2-2. 제2장 철강 산업의 경쟁력</w:t>
      </w:r>
    </w:p>
    <w:p>
      <w:r>
        <w:t>제2장 철강 산업의 경쟁력</w:t>
        <w:br/>
        <w:br/>
        <w:t>1.  **국내 철강 산업의 경쟁력**</w:t>
        <w:br/>
        <w:t xml:space="preserve">    *   국내 철강 산업은 세계적인 경쟁력을 보유하고 있습니다.</w:t>
        <w:br/>
        <w:t xml:space="preserve">    *   국내 철강 산업은 기술력, 생산능력, 가격 competitiveness를 통해 경쟁력을 확보하고 있습니다.</w:t>
        <w:br/>
        <w:br/>
        <w:t>2.  **해외 철강 산업의 경쟁력**</w:t>
        <w:br/>
        <w:t xml:space="preserve">    *   해외 철강 산업은 기술력, 생산능력, 가격 competitiveness를 통해 경쟁력을 확보하고 있습니다.</w:t>
        <w:br/>
        <w:t xml:space="preserve">    *   해외 철강 산업은 세계적인 시장에서 경쟁력을 보유하고 있습니다.</w:t>
        <w:br/>
        <w:br/>
        <w:t>3.  **철강 산업의 경쟁력 향상 방안**</w:t>
        <w:br/>
        <w:t xml:space="preserve">    *   국내 철강 산업의 경쟁력을 향상시키기 위한 방안으로는 기술력, 생산능력, 가격 competitiveness를 강화하는 것이 필요합니다.</w:t>
        <w:br/>
        <w:t xml:space="preserve">    *   해외 철강 산업의 경쟁력을 향상시키기 위한 방안으로는 세계적인 시장에서 경쟁력을 확보하는 것이 필요합니다.</w:t>
        <w:br/>
        <w:br/>
        <w:t>4.  **철강 산업의 경쟁력 분석**</w:t>
        <w:br/>
        <w:t xml:space="preserve">    *   국내 철강 산업의 경쟁력을 분석한 결과, 기술력, 생산능력, 가격 competitiveness가 높은 것으로 나타났습니다.</w:t>
        <w:br/>
        <w:t xml:space="preserve">    *   해외 철강 산업의 경쟁력을 분석한 결과, 세계적인 시장에서 경쟁력을 확보하고 있는 것으로 나타났습니다.</w:t>
        <w:br/>
        <w:br/>
        <w:t>5.  **철강 산업의 경쟁력 향상 전략**</w:t>
        <w:br/>
        <w:t xml:space="preserve">    *   국내 철강 산업의 경쟁력을 향상시키기 위한 전략으로는 기술력, 생산능력, 가격 competitiveness를 강화하는 것이 필요합니다.</w:t>
        <w:br/>
        <w:t xml:space="preserve">    *   해외 철강 산업의 경쟁력을 향상시키기 위한 전략으로는 세계적인 시장에서 경쟁력을 확보하는 것이 필요합니다</w:t>
      </w:r>
    </w:p>
    <w:p>
      <w:pPr>
        <w:pStyle w:val="Heading2"/>
      </w:pPr>
      <w:r>
        <w:tab/>
        <w:t>2-3. 제3장 철강 산업의 발전 전망</w:t>
      </w:r>
    </w:p>
    <w:p>
      <w:r>
        <w:t>제3장 철강 산업의 발전 전망</w:t>
        <w:br/>
        <w:br/>
        <w:t>철강 산업은 세계 경제와 함께 성장하고 있다. 철강 산업의 발전 전망에 대해 살펴보면 다음과 같다.</w:t>
        <w:br/>
        <w:br/>
        <w:t>1.  **세계 철강 생산량 증가**</w:t>
        <w:br/>
        <w:t xml:space="preserve">    *   철강 산업은 세계 경제가 성장하는 데 중요한 역할을 한다. 철강은 건설, 자동차, 기계 등 다양한 산업에서 사용된다.</w:t>
        <w:br/>
        <w:t xml:space="preserve">    *   따라서, 세계 철강 생산량도 함께 증가하고 있다.</w:t>
        <w:br/>
        <w:br/>
        <w:t>2.  **철강 가격 변동**</w:t>
        <w:br/>
        <w:t xml:space="preserve">    *   철강 가격은 세계 경제 상황과 함께 변동한다. 철강 가격이 오르면 철강 산업의 수요가 줄어들고, 철강 가격이 떨어지면 철강 산업의 수요가 늘어난다.</w:t>
        <w:br/>
        <w:t xml:space="preserve">    *   따라서, 철강 가격 변동에 대한 예측을 통해 철강 산업의 발전 전망을 분석할 수 있다.</w:t>
        <w:br/>
        <w:br/>
        <w:t>3.  **철강 산업의 경쟁력 향상**</w:t>
        <w:br/>
        <w:t xml:space="preserve">    *   철강 산업은 세계적으로 경쟁이 치열하다. 따라서, 철강 산업의 경쟁력을 높이는 것이 중요하다.</w:t>
        <w:br/>
        <w:t xml:space="preserve">    *   철강 산업의 경쟁력을 높이기 위해 기술 개발, 생산비 저감, 시장 확대 등 다양한 노력이 필요하다.</w:t>
        <w:br/>
        <w:br/>
        <w:t>4.  **철강 산업의 환경 영향**</w:t>
        <w:br/>
        <w:t xml:space="preserve">    *   철강 산업은 환경에 영향을 미친다. 철강 산업에서 사용되는 자원과 에너지 소모량이 많아 환경 오염을 일으킬 수 있다.</w:t>
        <w:br/>
        <w:t xml:space="preserve">    *   따라서, 철강 산업의 환경 영향에 대한 관리와 개선 노력이 필요하다.</w:t>
        <w:br/>
        <w:br/>
        <w:t>5.  **철강 산업의 기술 발전**</w:t>
        <w:br/>
        <w:t xml:space="preserve">    *   철강 산업은 기술 발전에 의해 발전한다. 새로운 기술 개발과 적용이 철강 산업의 경쟁력을 높이고 생산성을 향상시킨다.</w:t>
        <w:br/>
        <w:t xml:space="preserve">    *   따라서, 철강 산업에서 기술 발전을 위한 노력이 필요하다.</w:t>
        <w:br/>
        <w:br/>
        <w:t>6.  **철강 산업의 국제 협력**</w:t>
        <w:br/>
        <w:t xml:space="preserve">    *   철강 산업은 세계적으로 협력해야 한다. 철강 산업의 국제 협력은 시장 확대와 경쟁력을 높이는 데 도움이 된다.</w:t>
        <w:br/>
        <w:t xml:space="preserve">    *   따라서, 철강 산업에서 국제 협력을 위한 노력이 필요하다.</w:t>
        <w:br/>
        <w:br/>
        <w:t>7.  **철강 산업의 사회적 영향**</w:t>
        <w:br/>
        <w:t xml:space="preserve">    *   철강 산업은 사회에 영향을 미친다. 철강 산업에서 일하는 사람들의 삶을 향상시키고 지역 경제를 발전시키는 데 도움이 된다.</w:t>
        <w:br/>
        <w:t xml:space="preserve">    *   따라서, 철강 산업의 사회적 영향에 대한 관리와 개선 노력이 필요하다.</w:t>
        <w:br/>
        <w:br/>
        <w:t>8.  **철강 산업의 안전성**</w:t>
        <w:br/>
        <w:t xml:space="preserve">    *   철강 산업은 안전성을 높여야 한다. 철강 산업에서 일하는 사람들의 안전을 보장하고 환경 오염을 줄이는 데 도움이 된다.</w:t>
        <w:br/>
        <w:t xml:space="preserve">    *   따라서, 철강 산업에서 안전성 향상을 위한 노력이 필요하다.</w:t>
        <w:br/>
        <w:br/>
        <w:t>9.  **철강 산업의 기술 표준화**</w:t>
        <w:br/>
        <w:t xml:space="preserve">    *   철강 산업은 기술 표준화를 해야 한다. 철강 산업에서 사용되는 기술과 장비를 표준화하면 생산성을 높이고 경쟁력을 높일 수 있다.</w:t>
        <w:br/>
        <w:t xml:space="preserve">    *   따라서, 철강 산업에서 기술 표준화를 위한 노력이 필요하다.</w:t>
        <w:br/>
        <w:br/>
        <w:t>10. **철강 산업의 국제 규제**</w:t>
        <w:br/>
        <w:t xml:space="preserve">    *   철강 산업은 국제 규정을 준수해야 한다. 철강 산업에서 사용되는 자원과 에너지 소모량을 줄이고 환경 오염을 줄이는 데 도움이 된다.</w:t>
        <w:br/>
        <w:t xml:space="preserve">    *   따라서, 철강 산업에서 국제 규정을 준수하는 노력이 필요하다.</w:t>
        <w:br/>
        <w:br/>
        <w:t>11. **철강 산업의 기술 개발**</w:t>
        <w:br/>
        <w:t xml:space="preserve">    *   철강 산업은 기술 개발에 의해 발전한다. 새로운 기술 개발과 적용이 철강 산업의 경쟁력을 높이고 생산성을 향상시킨다.</w:t>
        <w:br/>
        <w:t xml:space="preserve">    *   따라서, 철강 산업에서 기술 개발을 위한 노력이 필요하다.</w:t>
        <w:br/>
        <w:br/>
        <w:t>12. **철강 산업의 국제 협력**</w:t>
        <w:br/>
        <w:t xml:space="preserve">    *   철강 산업은 세계적으로 협력해야 한다. 철강 산업의 국제 협력은 시장 확대와 경쟁력을 높이는 데 도움이 된다.</w:t>
        <w:br/>
        <w:t xml:space="preserve">    *   따라서, 철강 산업에서 국제 협력을 위한 노력이 필요하다.</w:t>
        <w:br/>
        <w:br/>
        <w:t>13. **철강 산업의 사회적 영향**</w:t>
        <w:br/>
        <w:t xml:space="preserve">    *   철강 산업은 사회에 영향을 미친다. 철강 산업에서 일하는 사람들의 삶을 향상시키고 지역 경제를 발전시키는 데 도움이 된다.</w:t>
        <w:br/>
        <w:t xml:space="preserve">    *   따라서, 철강 산업의 사회적 영향에 대한 관리와 개선 노력이 필요하다.</w:t>
        <w:br/>
        <w:br/>
        <w:t>14. **철강 산업의 안전성**</w:t>
        <w:br/>
        <w:t xml:space="preserve">    *   철강 산업은 안전성을 높여야 한다. 철강 산업에서 일하는 사람들의 안전을 보장하고 환경 오염을 줄이는 데 도움이 된다.</w:t>
        <w:br/>
        <w:t xml:space="preserve">    *   따라서, 철강 산업에서 안전성 향상을 위한 노력이 필요하다.</w:t>
        <w:br/>
        <w:br/>
        <w:t>15. **철강 산업의 기술 표준화**</w:t>
        <w:br/>
        <w:t xml:space="preserve">    *   철강 산업은 기술 표준화를 해야 한다. 철강 산업에서 사용되는 기술과 장비를 표준화하면 생산성을 높이고 경쟁력을 높일 수 있다.</w:t>
        <w:br/>
        <w:t xml:space="preserve">    *   따라서, 철강 산업에서 기술 표준화를 위한 노력이 필요하다.</w:t>
        <w:br/>
        <w:br/>
        <w:t>16. **철강 산업의 국제 규제**</w:t>
        <w:br/>
        <w:t xml:space="preserve">    *   철강 산업은 국제 규정을 준수해야 한다. 철강 산업에서 사용되는 자원과 에너지 소모량을 줄이고 환경 오염을 줄이는 데 도움이 된다.</w:t>
        <w:br/>
        <w:t xml:space="preserve">    *   따라서, 철강 산업에서 국제 규정을 준수하는 노력이 필요하다.</w:t>
        <w:br/>
        <w:br/>
        <w:t>17. **철강 산업의 기술 개발**</w:t>
        <w:br/>
        <w:t xml:space="preserve">    *   철강 산업은 기술 개발에 의해 발전한다. 새로운 기술 개발과 적용이 철강 산업의 경쟁력을 높이고 생산성을 향상시킨다.</w:t>
        <w:br/>
        <w:t xml:space="preserve">    *   따라서, 철강 산업에서 기술 개발을 위한 노력이 필요하다.</w:t>
        <w:br/>
        <w:br/>
        <w:t>18. **철강 산업의 국제 협력**</w:t>
        <w:br/>
        <w:t xml:space="preserve">    *   철강 산업은 세계적으로 협력해야 한다. 철강 산업의 국제 협력은 시장 확대와 경쟁력을 높이는 데 도움이 된다.</w:t>
        <w:br/>
        <w:t xml:space="preserve">    *   따라서, 철강 산업에서 국제 협력을 위한 노력이 필요하다.</w:t>
        <w:br/>
        <w:br/>
        <w:t>19. **철강 산업의 사회적 영향**</w:t>
        <w:br/>
        <w:t xml:space="preserve">    *   철강 산업은 사회에 영향을 미친다. 철강 산업에서 일하는 사람들의 삶을 향상시키고 지역 경제를 발전시키는 데 도움이 된다.</w:t>
        <w:br/>
        <w:t xml:space="preserve">    *   따라서, 철강 산업의 사회적 영향에 대한 관리와 개선 노력이 필요하다.</w:t>
        <w:br/>
        <w:br/>
        <w:t>20. **철강 산업의 안전성**</w:t>
        <w:br/>
        <w:t xml:space="preserve">    *   철강 산업은 안전성을 높여야 한다. 철강 산업에서 일하는 사람들의 안전을 보장하고 환경 오염을 줄이는 데 도움이 된다.</w:t>
        <w:br/>
        <w:t xml:space="preserve">    *   따라서, 철강 산업에서 안전성 향상을 위한 노력이 필요하다.</w:t>
        <w:br/>
        <w:br/>
        <w:t>21. **철강 산업의 기술 표준화**</w:t>
        <w:br/>
        <w:t xml:space="preserve">    *   철강 산업은 기술 표준화를 해야 한다. 철강 산업에서 사용되는 기술과 장비를 표준화하면 생산성을 높이고 경쟁력을 높일 수 있다.</w:t>
        <w:br/>
        <w:t xml:space="preserve">    *   따라서, 철강 산업에서 기술 표준화를 위한 노력이 필요하다.</w:t>
        <w:br/>
        <w:br/>
        <w:t>22. **철강 산업의 국제 규제**</w:t>
        <w:br/>
        <w:t xml:space="preserve">    *   철강 산업은 국제 규정을 준수해야 한다. 철강 산업에서 사용되는 자원과 에너지 소모량을 줄이고 환경 오염을 줄이는 데 도움이 된다.</w:t>
        <w:br/>
        <w:t xml:space="preserve">    *   따라서, 철강 산업에서 국제 규정을 준수하는 노력이 필요하다.</w:t>
        <w:br/>
        <w:br/>
        <w:t>23. **철강 산업의 기술 개발**</w:t>
        <w:br/>
        <w:t xml:space="preserve">    *   철강 산업은 기술 개발에 의해 발전한다. 새로운 기술 개발과 적용이 철강 산업의 경쟁력을 높이고 생산성을 향상시킨다.</w:t>
        <w:br/>
        <w:t xml:space="preserve">    *   따라서, 철강 산업에서 기술 개발을 위한 노력이 필요하다.</w:t>
        <w:br/>
        <w:br/>
        <w:t>24. **철강 산업의 국제 협력**</w:t>
        <w:br/>
        <w:t xml:space="preserve">    *   철강 산업은 세계적으로 협력해야 한다. 철강 산업의 국제 협력은 시장 확대와 경쟁력을 높이는 데 도움이 된다.</w:t>
        <w:br/>
        <w:t xml:space="preserve">    *   따라서, 철강 산업에서 국제 협력을 위한 노력이 필요하다.</w:t>
        <w:br/>
        <w:br/>
        <w:t>25. **철강 산업의 사회적 영향**</w:t>
        <w:br/>
        <w:t xml:space="preserve">    *   철강 산업은 사회에 영향을 미친다. 철강 산업에서 일하는 사람들의 삶을 향상시키고 지역 경제를 발전시키는 데 도움이 된다.</w:t>
        <w:br/>
        <w:t xml:space="preserve">    *   따라서, 철강 산업의 사회적 영향에 대한 관리와 개선 노력이 필요하다.</w:t>
        <w:br/>
        <w:br/>
        <w:t>26. **철강 산업의 안전성**</w:t>
        <w:br/>
        <w:t xml:space="preserve">    *   철강 산업은 안전성을 높여야 한다. 철강 산업에서 일하는 사람들의 안전을 보장하고 환경 오염을 줄이는 데 도움이 된다.</w:t>
        <w:br/>
        <w:t xml:space="preserve">    *   따라서, 철강 산업에서 안전성 향상을 위한 노력이 필요하다.</w:t>
        <w:br/>
        <w:br/>
        <w:t>27. **철강 산업의 기술 표준화**</w:t>
        <w:br/>
        <w:t xml:space="preserve">    *   철강 산업은 기술 표준화를 해야 한다. 철강 산업에서 사용되는 기술과 장비를 표준화하면 생산성을 높이고 경쟁력을 높일 수 있다.</w:t>
        <w:br/>
        <w:t xml:space="preserve">    *   따라서, 철강 산업에서 기술 표준화를 위한 노력이 필요하다.</w:t>
        <w:br/>
        <w:br/>
        <w:t>28. **철강 산업의 국제 규제**</w:t>
        <w:br/>
        <w:t xml:space="preserve">    *   철강 산업은 국제 규정을 준수해야 한다. 철강 산업에서 사용되는 자원과 에너지 소모량을 줄이고 환경 오염을 줄이는 데 도움이 된다.</w:t>
        <w:br/>
        <w:t xml:space="preserve">    *   따라서, 철강 산업에서 국제 규정을 준수하는 노력이 필요하다.</w:t>
        <w:br/>
        <w:br/>
        <w:t>29. **철강 산업의 기술 개발**</w:t>
        <w:br/>
        <w:t xml:space="preserve">    *   철강 산업은 기술 개발에 의해 발전한다. 새로운 기술 개발과 적용이 철강 산업의 경쟁력을 높이고 생산성을 향상시킨다.</w:t>
        <w:br/>
        <w:t xml:space="preserve">    *   따라서, 철강 산업에서 기술 개발을 위한 노력이 필요하다.</w:t>
        <w:br/>
        <w:br/>
        <w:t>30. **철강 산업의 국제 협력**</w:t>
        <w:br/>
        <w:t xml:space="preserve">    *   철강 산업은 세계적으로 협력해야 한다. 철강 산업의 국제 협력은 시장 확대와 경쟁력을 높이는 데 도움이 된다.</w:t>
        <w:br/>
        <w:t xml:space="preserve">    *   따라서, 철강 산업에서 국제 협력을 위한 노력이 필요하다.</w:t>
        <w:br/>
        <w:br/>
        <w:t>31. **철강 산업의 사회적 영향**</w:t>
        <w:br/>
        <w:t xml:space="preserve">    *   철강 산업은 사회에 영향을 미친다. 철강 산업에서 일하는 사람들의 삶을 향상시키고 지역 경제를 발전시키는 데 도움이 된다.</w:t>
        <w:br/>
        <w:t xml:space="preserve">    *   따라서, 철강 산업의 사회적 영향에 대한 관리와 개선 노력이 필요하다.</w:t>
        <w:br/>
        <w:br/>
        <w:t>32. **철강 산업의 안전성**</w:t>
        <w:br/>
        <w:t xml:space="preserve">    *   철강 산업은 안전성을 높여야 한다. 철강 산업에서 일하는 사람들의 안전을 보장하고 환경 오염을 줄이는 데 도움이 된다.</w:t>
        <w:br/>
        <w:t xml:space="preserve">    *   따라서, 철강 산업에서 안전성 향상을 위한 노력이 필요하다.</w:t>
        <w:br/>
        <w:br/>
        <w:t>33. **철강 산업의 기술 표준화**</w:t>
        <w:br/>
        <w:t xml:space="preserve">    *   철강 산업은 기술 표준화를 해야 한다. 철강 산업에서 사용되는 기술과 장비를 표준화하면 생산성을 높이고 경쟁력을 높일 수 있다.</w:t>
        <w:br/>
        <w:t xml:space="preserve">    *   따라서, 철강 산업에서 기술 표준화를 위한 노력이 필요하다.</w:t>
        <w:br/>
        <w:br/>
        <w:t>34. **철강 산업의 국제 규제**</w:t>
        <w:br/>
        <w:t xml:space="preserve">    *   철강 산업은 국제 규정을 준수해야 한다. 철강 산업에서 사용되는 자원과 에너지 소모량을 줄이고 환경 오염을 줄이는 데 도움이 된다.</w:t>
        <w:br/>
        <w:t xml:space="preserve">    *   따라서, 철강 산업에서 국제 규정을 준수하는 노력이 필요하다.</w:t>
        <w:br/>
        <w:br/>
        <w:t>35. **철강 산업의 기술 개발**</w:t>
        <w:br/>
        <w:t xml:space="preserve">    *   철강 산업은 기술 개발에 의해 발전한다. 새로운 기술 개발과 적용이 철강 산업의 경쟁력을 높이고 생산성을 향상시킨다.</w:t>
        <w:br/>
        <w:t xml:space="preserve">    *   따라서, 철강 산업에서 기술 개발을 위한 노력이 필요하다.</w:t>
        <w:br/>
        <w:br/>
        <w:t>36. **철강 산업의 국제 협력**</w:t>
        <w:br/>
        <w:t xml:space="preserve">    *   철강 산업은 세계적으로 협력해야 한다. 철강 산업의 국제 협력은 시장 확대와 경쟁력을 높이는 데 도움이 된다.</w:t>
        <w:br/>
        <w:t xml:space="preserve">    *   따라서, 철강 산업에서 국제 협력을 위한 노력이 필요하다.</w:t>
        <w:br/>
        <w:br/>
        <w:t>37. **철강 산업의 사회적 영향**</w:t>
        <w:br/>
        <w:t xml:space="preserve">    *   철강 산업은 사회에 영향을 미친다. 철강 산업에서 일하는 사람들의 삶을 향상시키고 지역 경제를 발전시키는 데 도움이 된다.</w:t>
        <w:br/>
        <w:t xml:space="preserve">    *   따라서, 철강 산업의 사회적 영향에 대한 관리와 개선 노력이 필요하다.</w:t>
        <w:br/>
        <w:br/>
        <w:t>38. **철강 산업의 안전성**</w:t>
        <w:br/>
        <w:t xml:space="preserve">    *   철강 산업은 안전성을 높여야 한다. 철강 산업에서 일하는 사람들의 안전을 보장하고 환경 오염을 줄이는 데 도움이 된다.</w:t>
        <w:br/>
        <w:t xml:space="preserve">    *   따라서, 철강 산업에서 안전성 향상을 위한 노력이 필요하다.</w:t>
        <w:br/>
        <w:br/>
        <w:t>39. **철강 산업의 기술 표준화**</w:t>
        <w:br/>
        <w:t xml:space="preserve">    *   철강 산업은 기술 표준화를 해야 한다. 철강 산업에서 사용되는 기술과 장비를 표준화하면 생산성을 높이고 경쟁력을 높일 수 있다.</w:t>
        <w:br/>
        <w:t xml:space="preserve">    *   따라서, 철강 산업에서 기술 표준화를 위한 노력이 필요하다.</w:t>
        <w:br/>
        <w:br/>
        <w:t>40. **철강 산업의 국제 규제**</w:t>
        <w:br/>
        <w:t xml:space="preserve">    *   철강 산업은 국제 규정을 준수해야 한다. 철강 산업에서 사용되는 자원과 에너지 소모량을 줄이고 환경 오염을 줄이는 데 도움이 된다.</w:t>
        <w:br/>
        <w:t xml:space="preserve">    *   따라서, 철강 산업에서 국제 규정을 준수하는 노력이 필요하다.</w:t>
        <w:br/>
        <w:br/>
        <w:t>41. **철강 산업의 기술 개발**</w:t>
        <w:br/>
        <w:t xml:space="preserve">    *   철강 산업은 기술 개발에 의해 발전한다. 새로운 기술 개발과 적용이 철강 산업의 경쟁력을 높이고 생산성을 향상시킨다.</w:t>
        <w:br/>
        <w:t xml:space="preserve">    *   따라서, 철강 산업에서 기술 개발을</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
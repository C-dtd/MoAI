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바리스타 관련 보고서</w:t>
      </w:r>
    </w:p>
    <w:p>
      <w:pPr>
        <w:pStyle w:val="Heading1"/>
      </w:pPr>
      <w:r>
        <w:t>목차</w:t>
      </w:r>
    </w:p>
    <w:p>
      <w:r>
        <w:t>1. 개요</w:t>
      </w:r>
    </w:p>
    <w:p>
      <w:r>
        <w:t>2. 본문</w:t>
      </w:r>
    </w:p>
    <w:p>
      <w:r>
        <w:tab/>
        <w:t>2-1. 1. 바리스타의 기본적인 기술과 지식</w:t>
      </w:r>
    </w:p>
    <w:p>
      <w:r>
        <w:tab/>
        <w:t>2-2. 2. 커피豆의 종류와 특성</w:t>
      </w:r>
    </w:p>
    <w:p>
      <w:r>
        <w:tab/>
        <w:t>2-3. 3. 에스프레소 머신의 작동 원리</w:t>
      </w:r>
    </w:p>
    <w:p>
      <w:r>
        <w:tab/>
        <w:t>2-4. 4. 커피 추출의 기초</w:t>
      </w:r>
    </w:p>
    <w:p>
      <w:r>
        <w:tab/>
        <w:t>2-5. 5. 다양한 커피 음료의 제조</w:t>
      </w:r>
    </w:p>
    <w:p>
      <w:r>
        <w:tab/>
        <w:t>2-6. 6. 바리스타의 기본적인 도구와 장비</w:t>
      </w:r>
    </w:p>
    <w:p>
      <w:r>
        <w:tab/>
        <w:t>2-7. 7. 바리스타의 안전과衛生</w:t>
      </w:r>
    </w:p>
    <w:p>
      <w:r>
        <w:tab/>
        <w:t>2-8. 8. 고객 서비스와 커뮤니케이션</w:t>
      </w:r>
    </w:p>
    <w:p>
      <w:r>
        <w:tab/>
        <w:t>2-9. 9. 바리스타의 역량 개발</w:t>
      </w:r>
    </w:p>
    <w:p>
      <w:r>
        <w:tab/>
        <w:t>2-10. 10. 바리스타의 진출 전략</w:t>
      </w:r>
    </w:p>
    <w:p>
      <w:pPr>
        <w:pStyle w:val="Heading1"/>
      </w:pPr>
      <w:r>
        <w:t>1. 개요</w:t>
      </w:r>
    </w:p>
    <w:p>
      <w:r>
        <w:t>바리스타는 커피를 전문적으로 만드는 사람입니다. 바리스타가 숙련되면 다양한 커피 음료를 만들 수 있으며, 고객 서비스와 커뮤니케이션도 향상됩니다. 본 보고서는 바리스타의 기본적인 기술과 지식, 커피豆의 종류와 특성, 에스프레소 머신의 작동 원리, 커피 추출의 기초, 다양한 커피 음료의 제조, 바리스타의 기본적인 도구와 장비, 바리스타의 안전과衛生, 고객 서비스와 커뮤니케이션, 바리스타의 역량 개발, 바리스타의 진출 전략에 대해 설명합니다.</w:t>
      </w:r>
    </w:p>
    <w:p>
      <w:pPr>
        <w:pStyle w:val="Heading1"/>
      </w:pPr>
      <w:r>
        <w:t>2. 본문</w:t>
      </w:r>
    </w:p>
    <w:p>
      <w:pPr>
        <w:pStyle w:val="Heading2"/>
      </w:pPr>
      <w:r>
        <w:tab/>
        <w:t>2-1. 1. 바리스타의 기본적인 기술과 지식</w:t>
      </w:r>
    </w:p>
    <w:p>
      <w:r>
        <w:t>바리스타는 커피를 전문적으로 만드는 사람으로, 다양한 기술과 지식을 필요로 합니다. 바리스타의 기본적인 기술과 지식은 다음과 같습니다.</w:t>
        <w:br/>
        <w:br/>
        <w:t>1. 커피豆의 선택 및 저장</w:t>
        <w:br/>
        <w:t>커피는 원두에서 추출되기 때문에, 좋은 커피를 만들려면 좋은 원두가 필요합니다. 바리스타는 다양한 종류의 커피 원두를 선택하고, 적절한 방법으로 저장해야 합니다.</w:t>
        <w:br/>
        <w:br/>
        <w:t>2. 로스팅 기술</w:t>
        <w:br/>
        <w:t>로스팅은 커피 원두를 볶아 맛과 향을 내는 과정입니다. 바리스타는 로스팅 기술을 통해 커피의 맛과 향을 제어할 수 있습니다.</w:t>
        <w:br/>
        <w:br/>
        <w:t>3. 그라인딩 기술</w:t>
        <w:br/>
        <w:t>그라인딩은 커피 원두를 갈아 분말로 만드는 과정입니다. 바리스타는 적절한 그라인딩 기술을 통해 커피의 맛과 향을 제어할 수 있습니다.</w:t>
        <w:br/>
        <w:br/>
        <w:t>4. 에스프레소 추출 기술</w:t>
        <w:br/>
        <w:t>에스프레소 추출은 커피를 강력한 압력을 가해 추출하는 과정입니다. 바리스타는 적절한 에스프레소 추출 기술을 통해 커피의 맛과 향을 제어할 수 있습니다.</w:t>
        <w:br/>
        <w:br/>
        <w:t>5. 커피 마시기</w:t>
        <w:br/>
        <w:t>커피 마시는 방법은 매우 다양합니다. 바리스타는 다양한 커피 마시는 방법을 알고, 고객에게 적절한 커피를 제공해야 합니다.</w:t>
        <w:br/>
        <w:br/>
        <w:t>6. 커피의 온도 및 압력 제어</w:t>
        <w:br/>
        <w:t>커피의 온도와 압력을 제어하는 것은 매우 중요합니다. 바리스타는 적절한 온도와 압력을 통해 커피의 맛과 향을 제어할 수 있습니다.</w:t>
        <w:br/>
        <w:br/>
        <w:t>7. 커피의 양과 질 제어</w:t>
        <w:br/>
        <w:t>커피의 양과 질은 매우 중요합니다. 바리스타는 적절한 양과 질을 통해 고객에게 만족스러운 커피를 제공해야 합니다.</w:t>
        <w:br/>
        <w:br/>
        <w:t>8. 커피의 마무리</w:t>
        <w:br/>
        <w:t>커피의 마무리는 매우 중요합니다. 바리스타는 적절한 마무리를 통해 고객에게 만족스러운 커피를 제공해야 합니다</w:t>
      </w:r>
    </w:p>
    <w:p>
      <w:pPr>
        <w:pStyle w:val="Heading2"/>
      </w:pPr>
      <w:r>
        <w:tab/>
        <w:t>2-2. 2. 커피豆의 종류와 특성</w:t>
      </w:r>
    </w:p>
    <w:p>
      <w:r>
        <w:t>커피는 세계에서 가장 많이 소비되는 음료 중 하나입니다. 커피를 만드는 데 사용되는 주요 재료는 커피콩, 또는 커피豆입니다. 커피콩은 커피나무(Coffea arabica)의 열매로, 커피의 맛과 향을 결정하는 데 중요한 역할을 합니다.</w:t>
        <w:br/>
        <w:br/>
        <w:t>커피콩에는 두 가지 종류가 있습니다. 하나는 아라비카(Arabica), 다른 하나는 로버스타(Robusta)입니다. 아라비카는 세계에서 가장 많이 생산되는 커피종으로, 고급 커피를 만드는 데 사용됩니다. 로버스타는 저렴한 가격에 판매되는 커피로, 일반적으로 더 강한 맛과 향을 가지고 있습니다.</w:t>
        <w:br/>
        <w:br/>
        <w:t>커피콩의 특성은 여러 가지 요인에 의해 결정됩니다. 첫째, 커피콩의 종류입니다. 아라비카와 로버스타는 서로 다른 맛과 향을 가지고 있기 때문입니다. 둘째, 커피콩의 성숙도입니다. 커피콩이 충분히 성숙하지 않으면, 커피가 더 약한 맛을 가지고 있습니다. 셋째, 커피콩의 저장 방법입니다. 커피콩은 건조하고暗い곳에 보관해야 하며, 햇볕이나 습기를 피해야 합니다.</w:t>
        <w:br/>
        <w:br/>
        <w:t>커피콩의 특성은 커피의 맛과 향을 결정하는 데 중요한 역할을 합니다. 따라서 바리스타는 커피콩의 종류와 성숙도, 저장 방법에 대한 지식을 갖추어야 하며, 이를 통해 고급 커피를 만드는 데 필요한 기술을 습득해야 합니다</w:t>
      </w:r>
    </w:p>
    <w:p>
      <w:pPr>
        <w:pStyle w:val="Heading2"/>
      </w:pPr>
      <w:r>
        <w:tab/>
        <w:t>2-3. 3. 에스프레소 머신의 작동 원리</w:t>
      </w:r>
    </w:p>
    <w:p>
      <w:r>
        <w:t>에스프레소 머신의 작동 원리는 다음과 같습니다.</w:t>
        <w:br/>
        <w:br/>
        <w:t>1.  **수분 및 기름 분사**: 에스프레소 머신은 수분과 기름을 분사하는 두 개의 펌프를 가지고 있습니다. 수분 펌프는 물을 압축하여 고압으로 만듭니다. 기름 펌프는 기름을 압축하여 고압으로 만듭니다.</w:t>
        <w:br/>
        <w:t>2.  **에스프레소 머신의 작동 원리**: 에스프레소 머신은 수분과 기름을 분사하는 두 개의 노즐을 가지고 있습니다. 수분 노즐은 물을 분사하고, 기름 노즐은 기름을 분사합니다.</w:t>
        <w:br/>
        <w:t>3.  **에스프레소 추출**: 에스프레소 머신은 고압으로 만든 수분과 기름을 분사하여 에스프레소를 추출합니다. 에스프레소 추출은 고온과 고압의 조합으로 이루어집니다.</w:t>
        <w:br/>
        <w:t>4.  **에스프레소 머신의 제어**: 에스프레소 머신은 다양한 제어가 가능합니다. 예를 들어, 수분 및 기름 분사량을 조절할 수 있습니다.</w:t>
        <w:br/>
        <w:br/>
        <w:t>이러한 원리로 에스프레소 머신은 고품질의 에스프레소를 추출할 수 있습니다</w:t>
      </w:r>
    </w:p>
    <w:p>
      <w:pPr>
        <w:pStyle w:val="Heading2"/>
      </w:pPr>
      <w:r>
        <w:tab/>
        <w:t>2-4. 4. 커피 추출의 기초</w:t>
      </w:r>
    </w:p>
    <w:p>
      <w:r>
        <w:t>커피 추출의 기초는 바리스타가 숙련되기 위한 필수적인 지식입니다. 커피 추출은 커피豆에서 추출되는 에스프레소, 드립, 프레스 등 다양한 방법으로 이루어집니다.</w:t>
        <w:br/>
        <w:br/>
        <w:t>1.  **커피 추출의 원리**</w:t>
        <w:br/>
        <w:t xml:space="preserve">    *   커피 추출은 커피콩에 있는 수분을 제거하여 에스프레소를 만드는 과정입니다.</w:t>
        <w:br/>
        <w:t xml:space="preserve">    *   커피콩에는 수분이 함유되어 있으며, 이 수분을 제거하면 커피의 맛과 향이 살아나게 됩니다.</w:t>
        <w:br/>
        <w:br/>
        <w:t>2.  **커피 추출의 요인**</w:t>
        <w:br/>
        <w:t xml:space="preserve">    *   커피 추출은 여러 요인이 영향을 미칩니다.</w:t>
        <w:br/>
        <w:t xml:space="preserve">    *   커피콩의 종류, 커피콩의 수분 함량, 추출 시간, 추출 온도 등이 커피 추출에 영향을 미칩니다.</w:t>
        <w:br/>
        <w:br/>
        <w:t>3.  **커피 추출의 방법**</w:t>
        <w:br/>
        <w:t xml:space="preserve">    *   커피 추출은 다양한 방법으로 이루어집니다.</w:t>
        <w:br/>
        <w:t xml:space="preserve">    *   에스프레소, 드립, 프레스, French press, Chemex 등이 있습니다.</w:t>
        <w:br/>
        <w:br/>
        <w:t>4.  **커피 추출의 중요성**</w:t>
        <w:br/>
        <w:t xml:space="preserve">    *   커피 추출은 바리스타가 숙련되기 위한 필수적인 지식입니다.</w:t>
        <w:br/>
        <w:t xml:space="preserve">    *   커피 추출을 잘하는 바리스타는 고객에게 최고의 서비스를 제공할 수 있습니다.</w:t>
        <w:br/>
        <w:br/>
        <w:t>5.  **커피 추출의 실습**</w:t>
        <w:br/>
        <w:t xml:space="preserve">    *   커피 추출은 실습을 통해 숙련되기 때문에, 실습을 많이 하세요.</w:t>
        <w:br/>
        <w:t xml:space="preserve">    *   다양한 방법으로 커피 추출을 해보세요</w:t>
      </w:r>
    </w:p>
    <w:p>
      <w:pPr>
        <w:pStyle w:val="Heading2"/>
      </w:pPr>
      <w:r>
        <w:tab/>
        <w:t>2-5. 5. 다양한 커피 음료의 제조</w:t>
      </w:r>
    </w:p>
    <w:p>
      <w:r>
        <w:t>바리스타 관련 보고서는 바리스타를 위한 훈련 프로그램이나 교육 자료로 사용할 수 있습니다. 이 보고서에는 바리스타가 해야 하는 일과 그에 필요한 기술, 그리고 숙련도를 높이는 방법이 포함되어 있습니다.</w:t>
        <w:br/>
        <w:br/>
        <w:t>5. 다양한 커피 음료의 제조</w:t>
        <w:br/>
        <w:br/>
        <w:t>바리스타는 다양한 커피 음료를 제조해야 합니다. 커피 음료는 커피의 종류, 양, 온도, 시간 등에 따라 달라집니다. 바리스타는 이러한 요소를 고려하여 다양한 커피 음료를 제조해야 합니다.</w:t>
        <w:br/>
        <w:br/>
        <w:t>바리스타가 해야 하는 일:</w:t>
        <w:br/>
        <w:br/>
        <w:t>*   커피의 종류와 양을 정확하게 측정하고 조절하는 것</w:t>
        <w:br/>
        <w:t>*   커피의 온도와 시간을 적절하게 조절하는 것</w:t>
        <w:br/>
        <w:t>*   다양한 커피 음료를 제조할 수 있는 기술과 노하우를 습득하는 것</w:t>
        <w:br/>
        <w:br/>
        <w:t>숙련도를 높이는 방법:</w:t>
        <w:br/>
        <w:br/>
        <w:t>*   커피의 종류와 양, 온도, 시간에 대한 이해를深める 것</w:t>
        <w:br/>
        <w:t>*   다양한 커피 음료를 제조하고 그 결과를 분석하는 것</w:t>
        <w:br/>
        <w:t>*   다른 바리스타들의 노하우와 기술을 배워서 습득하는 것</w:t>
        <w:br/>
        <w:br/>
        <w:t>바리스타는 이러한 요소를 고려하여 다양한 커피 음료를 제조해야 합니다. 또한, 숙련도를 높이기 위해서는 꾸준한 훈련과 연습이 필요합니다</w:t>
      </w:r>
    </w:p>
    <w:p>
      <w:pPr>
        <w:pStyle w:val="Heading2"/>
      </w:pPr>
      <w:r>
        <w:tab/>
        <w:t>2-6. 6. 바리스타의 기본적인 도구와 장비</w:t>
      </w:r>
    </w:p>
    <w:p>
      <w:r>
        <w:t>바리스타는 커피를 만드는 데 사용하는 다양한 도구와 장비가 있습니다. 이러한 도구와 장비는 바리스타의 역량과 전문성을 나타내는 중요한 요소입니다.</w:t>
        <w:br/>
        <w:br/>
        <w:t>6.1. 에스프레소 머신</w:t>
        <w:br/>
        <w:t>에스프레소 머신은 가장 기본적인 도구 중 하나로, 커피를 추출하는 데 사용됩니다. 에스프레소 머신은 다양한 종류가 있으며, 그중에서 가장 일반적으로 사용되는 것은 semi-automatic 에스프레소 머신입니다.</w:t>
        <w:br/>
        <w:br/>
        <w:t>6.2. 그라인더</w:t>
        <w:br/>
        <w:t>그라인더는 바리스타가 커피豆을 갈아내는 데 사용하는 도구입니다. 그라인더는 다양한 종류가 있으며, 그중에서 가장 일반적으로 사용되는 것은 burr grinders입니다.</w:t>
        <w:br/>
        <w:br/>
        <w:t>6.3. 카페터</w:t>
        <w:br/>
        <w:t>카페터는 바리스타가 커피를 추출하는 데 사용하는 도구입니다. 카페터는 에스프레소 머신과 함께 사용됩니다.</w:t>
        <w:br/>
        <w:br/>
        <w:t>6.4. 스팀 웅크</w:t>
        <w:br/>
        <w:t>스팀 웅크는 바리스타가 뜨거운 물을 가열하여 커피를 준비하는 데 사용하는 장비입니다.</w:t>
        <w:br/>
        <w:br/>
        <w:t>6.5. 밀크 포트</w:t>
        <w:br/>
        <w:t>밀크 포트는 바리스타가 우유를 가열하고 섞는 데 사용하는 장비입니다.</w:t>
        <w:br/>
        <w:br/>
        <w:t>6.6. 커피 머신</w:t>
        <w:br/>
        <w:t>커피 머신은 바리스타가 커피를 추출하는 데 사용하는 도구입니다. 커피 머신은 다양한 종류가 있으며, 그중에서 가장 일반적으로 사용되는 것은 drip coffee maker입니다.</w:t>
        <w:br/>
        <w:br/>
        <w:t>6.7. 커피 그라인더</w:t>
        <w:br/>
        <w:t>커피 그라인더는 바리스타가 커피를 갈아내는 데 사용하는 도구입니다. 커피 그라인더는 다양한 종류가 있으며, 그중에서 가장 일반적으로 사용되는 것은 burr grinders입니다.</w:t>
        <w:br/>
        <w:br/>
        <w:t>6.8. 커피 필터</w:t>
        <w:br/>
        <w:t>커피 필터는 바리스타가 커피를 추출하는 데 사용하는 도구입니다. 커피 필터는 다양한 종류가 있으며, 그중에서 가장 일반적으로 사용되는 것은 paper filters입니다</w:t>
      </w:r>
    </w:p>
    <w:p>
      <w:pPr>
        <w:pStyle w:val="Heading2"/>
      </w:pPr>
      <w:r>
        <w:tab/>
        <w:t>2-7. 7. 바리스타의 안전과衛生</w:t>
      </w:r>
    </w:p>
    <w:p>
      <w:r>
        <w:t>바리스타는 커피를 만드는 사람으로, 커피를 판매하는 카페에서 일하는 직업입니다. 바리스타가 해야 하는 일은 커피를 만들기 위해 필요한 기계와 장비를 사용하고, 고객에게 커피를 제공하는 것입니다.</w:t>
        <w:br/>
        <w:br/>
        <w:t>바리스타의 안전과衛生은 매우 중요합니다. 커피를 만드는 과정에서 다양한 위험 요인이 발생할 수 있습니다. 예를 들어, 커피 머신을 사용할 때는 전기 충격이나 열에 대한 위험이 있고, 커피를 다루어야 할 때는 손가락이 잘못된 위치에 있는 경우 손상을 입을 수도 있습니다.</w:t>
        <w:br/>
        <w:br/>
        <w:t>따라서 바리스타는 다음과 같은 안전과衛生 조치를 취해야 합니다.</w:t>
        <w:br/>
        <w:br/>
        <w:t>1.  전기 충격이나 열에 대한 위험을 방지하기 위해 커피 머신을 사용할 때는 안전 장치가 잘 작동하는지 확인하고, 손가락이 커피 머신의 열에 닿지 않도록 주의해야 합니다.</w:t>
        <w:br/>
        <w:t>2.  커피를 다루어야 할 때는 손가락이 잘못된 위치에 있는 경우 손상을 입지 않도록 주의해야 합니다. 예를 들어, 커피를 핥거나 커피 머신의 열에 닿지 않도록 해야 합니다.</w:t>
        <w:br/>
        <w:t>3.  커피를 판매하는 카페에서 일할 때는 고객에게 커피를 제공하는 동안에는 손가락이 잘못된 위치에 있는 경우 손상을 입지 않도록 주의해야 합니다. 예를 들어, 커피 머신의 열에 닿지 않도록 해야 합니다.</w:t>
        <w:br/>
        <w:t>4.  커피를 판매하는 카페에서 일할 때는 고객에게 커피를 제공하는 동안에는 손가락이 잘못된 위치에 있는 경우 손상을 입지 않도록 주의해야 합니다. 예를 들어, 커피 머신의 열에 닿지 않도록 해야 합니다.</w:t>
        <w:br/>
        <w:t>5.  커피를 판매하는 카페에서 일할 때는 고객에게 커피를 제공하는 동안에는 손가락이 잘못된 위치에 있는 경우 손상을 입지 않도록 주의해야 합니다.</w:t>
        <w:br/>
        <w:br/>
        <w:t>바리스타가 해야 하는 안전과衛生 조치의 예시로, 다음과 같은 것을 할 수 있습니다.</w:t>
        <w:br/>
        <w:br/>
        <w:t>*   커피 머신을 사용할 때는 안전 장치를 설치하고, 손가락이 잘못된 위치에 있는 경우 손상을 입지 않도록 주의해야 합니다.</w:t>
        <w:br/>
        <w:t>*   커피를 다루어야 할 때는 손가락이 잘못된 위치에 있는 경우 손상을 입지 않도록 주의해야 합니다. 예를 들어, 커피를 핥거나 커피 머신의 열에 닿지 않도록 해야 합니다.</w:t>
        <w:br/>
        <w:t>*   고객에게 커피를 제공하는 동안에는 손가락이 잘못된 위치에 있는 경우 손상을 입지 않도록 주의해야 합니다. 예를 들어, 커피 머신의 열에 닿지 않도록 해야 합니다.</w:t>
        <w:br/>
        <w:br/>
        <w:t>바리스타는 이러한 안전과衛生 조치를 취함으로써 고객에게 안전하고衛生的 커피 서비스를 제공할 수 있습니다</w:t>
      </w:r>
    </w:p>
    <w:p>
      <w:pPr>
        <w:pStyle w:val="Heading2"/>
      </w:pPr>
      <w:r>
        <w:tab/>
        <w:t>2-8. 8. 고객 서비스와 커뮤니케이션</w:t>
      </w:r>
    </w:p>
    <w:p>
      <w:r>
        <w:t>바리스타는 커피를 전문적으로 만드는 사람으로, 고객 서비스와 커뮤니케이션은 바리스타의 기본 역량 중 하나입니다. 고객 서비스와 커뮤니케이션에 대한 보고서의 8. 부분을 다음과 같이 작성할 수 있습니다.</w:t>
        <w:br/>
        <w:br/>
        <w:t>8. 고객 서비스와 커뮤니케이션</w:t>
        <w:br/>
        <w:br/>
        <w:t>바리스타는 고객에게 최고의 경험을 제공하기 위해 고객 서비스와 커뮤니케이션에 집중해야 합니다. 고객 서비스란 고객이 원하는 바를 제공하고, 고객의 니즈를 파악하여 맞춤형 서비스를 제공하는 것을 의미합니다.</w:t>
        <w:br/>
        <w:br/>
        <w:t>8.1 고객 서비스의 중요성</w:t>
        <w:br/>
        <w:br/>
        <w:t>고객 서비스는 바리스타의 기본 역량 중 하나입니다. 고객은 바리스타에게 최고의 경험을 기대하며, 바리스타가 고객의 니즈를 파악하고 맞춤형 서비스를 제공할 수 있어야 합니다. 고객 서비스의 중요성을 다음과 같이 설명할 수 있습니다.</w:t>
        <w:br/>
        <w:br/>
        <w:t>*   고객 만족도 향상: 고객이 원하는 바를 제공하여 고객 만족도를 높일 수 있습니다.</w:t>
        <w:br/>
        <w:t>*   고객 로열티 증가: 고객에게 최고의 경험을 제공하여 고객 로열티를 增加할 수 있습니다.</w:t>
        <w:br/>
        <w:t>*   브랜드 이미지 향상: 고객 서비스가 우수한 바리스타는 브랜드 이미지를 향상시킬 수 있습니다.</w:t>
        <w:br/>
        <w:br/>
        <w:t>8.2 고객 커뮤니케이션</w:t>
        <w:br/>
        <w:br/>
        <w:t>고객 커뮤니케이션은 고객과 바리스타 간의 의사소통을 의미합니다. 고객 커뮤니케이션은 고객의 니즈를 파악하고, 맞춤형 서비스를 제공하는 데 중요합니다.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8.3 고객 서비스와 커뮤니케이션의 역량</w:t>
        <w:br/>
        <w:br/>
        <w:t>고객 서비스와 커뮤니케이션은 바리스타의 기본 역량 중 하나입니다. 고객 서비스와 커뮤니케이션의 역량을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8.4 고객 서비스와 커뮤니케이션의 교육</w:t>
        <w:br/>
        <w:br/>
        <w:t>고객 서비스와 커뮤니케이션은 바리스타의 기본 역량 중 하나입니다. 고객 서비스와 커뮤니케이션의 교육을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8.5 고객 서비스와 커뮤니케이션의 평가</w:t>
        <w:br/>
        <w:br/>
        <w:t>고객 서비스와 커뮤니케이션은 바리스타의 기본 역량 중 하나입니다. 고객 서비스와 커뮤니케이션의 평가를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8.6 고객 서비스와 커뮤니케이션의 개선</w:t>
        <w:br/>
        <w:br/>
        <w:t>고객 서비스와 커뮤니케이션은 바리스타의 기본 역량 중 하나입니다. 고객 서비스와 커뮤니케이션의 개선을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8.7 고객 서비스와 커뮤니케이션의 전략</w:t>
        <w:br/>
        <w:br/>
        <w:t>고객 서비스와 커뮤니케이션은 바리스타의 기본 역량 중 하나입니다. 고객 서비스와 커뮤니케이션의 전략을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8.8 고객 서비스와 커뮤니케이션의 결과</w:t>
        <w:br/>
        <w:br/>
        <w:t>고객 서비스와 커뮤니케이션은 바리스타의 기본 역량 중 하나입니다. 고객 서비스와 커뮤니케이션의 결과를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8.9 고객 서비스와 커뮤니케이션의 결론</w:t>
        <w:br/>
        <w:br/>
        <w:t>고객 서비스와 커뮤니케이션은 바리스타의 기본 역량 중 하나입니다. 고객 서비스와 커뮤니케이션의 결론을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8.10 고객 서비스와 커뮤니케이션의 추천</w:t>
        <w:br/>
        <w:br/>
        <w:t>고객 서비스와 커뮤니케이션은 바리스타의 기본 역량 중 하나입니다. 고객 서비스와 커뮤니케이션의 추천을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8.11 고객 서비스와 커뮤니케이션의 후속 조치</w:t>
        <w:br/>
        <w:br/>
        <w:t>고객 서비스와 커뮤니케이션은 바리스타의 기본 역량 중 하나입니다. 고객 서비스와 커뮤니케이션의 후속 조치를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8.12 고객 서비스와 커뮤니케이션의 평가</w:t>
        <w:br/>
        <w:br/>
        <w:t>고객 서비스와 커뮤니케이션은 바리스타의 기본 역량 중 하나입니다. 고객 서비스와 커뮤니케이션의 평가를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8.13 고객 서비스와 커뮤니케이션의 개선</w:t>
        <w:br/>
        <w:br/>
        <w:t>고객 서비스와 커뮤니케이션은 바리스타의 기본 역량 중 하나입니다. 고객 서비스와 커뮤니케이션의 개선을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8.14 고객 서비스와 커뮤니케이션의 전략</w:t>
        <w:br/>
        <w:br/>
        <w:t>고객 서비스와 커뮤니케이션은 바리스타의 기본 역량 중 하나입니다. 고객 서비스와 커뮤니케이션의 전략을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8.15 고객 서비스와 커뮤니케이션의 결과</w:t>
        <w:br/>
        <w:br/>
        <w:t>고객 서비스와 커뮤니케이션은 바리스타의 기본 역량 중 하나입니다. 고객 서비스와 커뮤니케이션의 결과를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8.16 고객 서비스와 커뮤니케이션의 결론</w:t>
        <w:br/>
        <w:br/>
        <w:t>고객 서비스와 커뮤니케이션은 바리스타의 기본 역량 중 하나입니다. 고객 서비스와 커뮤니케이션의 결론을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8.17 고객 서비스와 커뮤니케이션의 추천</w:t>
        <w:br/>
        <w:br/>
        <w:t>고객 서비스와 커뮤니케이션은 바리스타의 기본 역량 중 하나입니다. 고객 서비스와 커뮤니케이션의 추천을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8.18 고객 서비스와 커뮤니케이션의 후속 조치</w:t>
        <w:br/>
        <w:br/>
        <w:t>고객 서비스와 커뮤니케이션은 바리스타의 기본 역량 중 하나입니다. 고객 서비스와 커뮤니케이션의 후속 조치를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8.19 고객 서비스와 커뮤니케이션의 평가</w:t>
        <w:br/>
        <w:br/>
        <w:t>고객 서비스와 커뮤니케이션은 바리스타의 기본 역량 중 하나입니다. 고객 서비스와 커뮤니케이션의 평가를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우수한 바리스타는 브랜드 이미지를 향상시킬 수 있습니다.</w:t>
        <w:br/>
        <w:br/>
        <w:t>8.20 고객 서비스와 커뮤니케이션의 개선</w:t>
        <w:br/>
        <w:br/>
        <w:t>고객 서비스와 커뮤니케이션은 바리스타의 기본 역량 중 하나입니다. 고객 서비스와 커뮤니케이션의 개선을 다음과 같이 설명할 수 있습니다.</w:t>
        <w:br/>
        <w:br/>
        <w:t>*   고객 니즈 파악: 고객의 니즈를 파악하여 맞춤형 서비스를 제공할 수 있습니다.</w:t>
        <w:br/>
        <w:t>*   고객 만족도 향상: 고객과 바리스타 간의 의사소통을 통해 고객 만족도를 높일 수 있습니다.</w:t>
        <w:br/>
        <w:t>*   브랜드 이미지 향상: 고객 커뮤니케이션이 우수</w:t>
      </w:r>
    </w:p>
    <w:p>
      <w:pPr>
        <w:pStyle w:val="Heading2"/>
      </w:pPr>
      <w:r>
        <w:tab/>
        <w:t>2-9. 9. 바리스타의 역량 개발</w:t>
      </w:r>
    </w:p>
    <w:p>
      <w:r>
        <w:t>바리스타의 역량 개발은 바리스타가 자신의 역량을 개발하고 향상시키기 위한 과정입니다. 이 과정을 통해 바리스타는 자신이 가지고 있는 능력과 약점을 파악하고, 새로운 기술과 지식을 습득하여 전문성을 높일 수 있습니다.</w:t>
        <w:br/>
        <w:br/>
        <w:t>9.1. 바리스타의 역량 개발 단계</w:t>
        <w:br/>
        <w:br/>
        <w:t>바리스타의 역량 개발은 다음과 같은 단계로 진행됩니다.</w:t>
        <w:br/>
        <w:br/>
        <w:t>1.  **기초 교육**: 바리스타는 기본적인 커피 관련 지식과 기술을 습득해야 합니다. 이 단계에서는 커피의 종류, 원두의 특성, 커피 추출 방법 등에 대한 기초 지식을 배우게 됩니다.</w:t>
        <w:br/>
        <w:t>2.  **실무 교육**: 바리스타는 실무 환경에서 실제로 커피를 만드는 경험을 하게 됩니다. 이 단계에서는 바리스타가 자신의 기술과 능력을 향상시키기 위해 다양한 커피를 만들고, 고객의 요구에 맞춰 서비스를 제공하는 연습을 합니다.</w:t>
        <w:br/>
        <w:t>3.  **전문 교육**: 바리스타는 전문적인 지식을 습득하여 더 높은 수준의 커피를 만드는 기술을 배울 수 있습니다. 이 단계에서는 바리스타가 다양한 커피 종류와 추출 방법에 대한 심화된 지식과 기술을 배우게 됩니다.</w:t>
        <w:br/>
        <w:t>4.  **실무 경험**: 바리스타는 실무 환경에서 자신의 역량을 개발하고 향상시키기 위해 다양한 경험을 하게 됩니다. 이 단계에서는 바리스타가 고객의 요구를 파악하고, 서비스를 제공하는 능력을 향상시키는 연습을 합니다.</w:t>
        <w:br/>
        <w:br/>
        <w:t>9.2. 바리스타의 역량 개발 기간</w:t>
        <w:br/>
        <w:br/>
        <w:t>바리스타의 역량 개발은 다음과 같은 기간으로 진행됩니다.</w:t>
        <w:br/>
        <w:br/>
        <w:t>1.  **기초 교육**: 1-3개월</w:t>
        <w:br/>
        <w:t>2.  **실무 교육**: 3-6개월</w:t>
        <w:br/>
        <w:t>3.  **전문 교육**: 6-12개월</w:t>
        <w:br/>
        <w:t>4.  **실무 경험**: 1-2년</w:t>
        <w:br/>
        <w:br/>
        <w:t>9.3. 바리스타의 역량 개발 방법</w:t>
        <w:br/>
        <w:br/>
        <w:t>바리스타의 역량 개발은 다음과 같은 방법으로 진행됩니다.</w:t>
        <w:br/>
        <w:br/>
        <w:t>1.  **자격증 취득**: 바리스타는 커피 관련 자격증을 취득하여 자신의 전문성을 높일 수 있습니다.</w:t>
        <w:br/>
        <w:t>2.  **워크샵 및 세미나 참여**: 바리스타는 워크샵 및 세미나를 통해 최신 기술과 지식을 습득할 수 있습니다.</w:t>
        <w:br/>
        <w:t>3.  **실무 경험**: 바리스타는 실무 환경에서 다양한 경험을 하여 자신의 역량을 개발하고 향상시키는 연습을 합니다.</w:t>
        <w:br/>
        <w:br/>
        <w:t>9.4. 바리스타의 역량 개발 결과</w:t>
        <w:br/>
        <w:br/>
        <w:t>바리스타의 역량 개발은 다음과 같은 결과를 가져옵니다.</w:t>
        <w:br/>
        <w:br/>
        <w:t>1.  **전문성 향상**: 바리스타의 전문성을 높이고, 커피 관련 지식과 기술을 습득할 수 있습니다.</w:t>
        <w:br/>
        <w:t>2.  **서비스 질 향상**: 바리스타가 고객의 요구에 맞춰 서비스를 제공하는 능력을 향상시키는 연습을 합니다.</w:t>
        <w:br/>
        <w:t>3.  **직무 만족도 향상**: 바리스타가 자신의 역량을 개발하고 향상시키기 때문에 직무 만족도가 높아집니다.</w:t>
        <w:br/>
        <w:br/>
        <w:t>9.5. 바리스타의 역량 개발 중요성</w:t>
        <w:br/>
        <w:br/>
        <w:t>바리스타의 역량 개발은 다음과 같은 이유로 중요합니다.</w:t>
        <w:br/>
        <w:br/>
        <w:t>1.  **서비스 질 향상**: 바리스타가 고객의 요구에 맞춰 서비스를 제공하는 능력을 향상시키는 연습을 합니다.</w:t>
        <w:br/>
        <w:t>2.  **전문성 향상**: 바리스타의 전문성을 높이고, 커피 관련 지식과 기술을 습득할 수 있습니다.</w:t>
        <w:br/>
        <w:t>3.  **직무 만족도 향상**: 바리스타가 자신의 역량을 개발하고 향상시키기 때문에 직무 만족도가 높아집니다.</w:t>
        <w:br/>
        <w:br/>
        <w:t>9.6. 바리스타의 역량 개발 방안</w:t>
        <w:br/>
        <w:br/>
        <w:t>바리스타의 역량 개발은 다음과 같은 방안으로 진행됩니다.</w:t>
        <w:br/>
        <w:br/>
        <w:t>1.  **기초 교육**: 바리스타는 기본적인 커피 관련 지식과 기술을 습득해야 합니다.</w:t>
        <w:br/>
        <w:t>2.  **실무 교육**: 바리스타는 실무 환경에서 실제로 커피를 만드는 경험을 하게 됩니다.</w:t>
        <w:br/>
        <w:t>3.  **전문 교육**: 바리스타는 전문적인 지식을 습득하여 더 높은 수준의 커피를 만드는 기술을 배울 수 있습니다.</w:t>
        <w:br/>
        <w:t>4.  **실무 경험**: 바리스타는 실무 환경에서 자신의 역량을 개발하고 향상시키기 위해 다양한 경험을 하게 됩니다.</w:t>
        <w:br/>
        <w:br/>
        <w:t>9.7. 바리스타의 역량 개발 평가</w:t>
        <w:br/>
        <w:br/>
        <w:t>바리스타의 역량 개발은 다음과 같은 기준으로 평가됩니다.</w:t>
        <w:br/>
        <w:br/>
        <w:t>1.  **자격증 취득**: 바리스타가 커피 관련 자격증을 취득하는지 여부</w:t>
        <w:br/>
        <w:t>2.  **워크샵 및 세미나 참여**: 바리스타가 워크샵 및 세미나를 통해 최신 기술과 지식을 습득하는지 여부</w:t>
        <w:br/>
        <w:t>3.  **실무 경험**: 바리스타가 실무 환경에서 다양한 경험을 하는지 여부</w:t>
        <w:br/>
        <w:br/>
        <w:t>9.8. 바리스타의 역량 개발 계획</w:t>
        <w:br/>
        <w:br/>
        <w:t>바리스타의 역량 개발은 다음과 같은 계획으로 진행됩니다.</w:t>
        <w:br/>
        <w:br/>
        <w:t>1.  **기초 교육**: 1-3개월</w:t>
        <w:br/>
        <w:t>2.  **실무 교육**: 3-6개월</w:t>
        <w:br/>
        <w:t>3.  **전문 교육**: 6-12개월</w:t>
        <w:br/>
        <w:t>4.  **실무 경험**: 1-2년</w:t>
        <w:br/>
        <w:br/>
        <w:t>9.9. 바리스타의 역량 개발 결과 평가</w:t>
        <w:br/>
        <w:br/>
        <w:t>바리스타의 역량 개발은 다음과 같은 기준으로 평가됩니다.</w:t>
        <w:br/>
        <w:br/>
        <w:t>1.  **전문성 향상**: 바리스타가 커피 관련 지식과 기술을 습득하는지 여부</w:t>
        <w:br/>
        <w:t>2.  **서비스 질 향상**: 바리스타가 고객의 요구에 맞춰 서비스를 제공하는 능력을 향상시키는 연습을 하는지 여부</w:t>
        <w:br/>
        <w:t>3.  **직무 만족도 향상**: 바리스타가 자신의 역량을 개발하고 향상시키기 때문에 직무 만족도가 높아지는지 여부</w:t>
        <w:br/>
        <w:br/>
        <w:t>9.10. 바리스타의 역량 개발 후 과제</w:t>
        <w:br/>
        <w:br/>
        <w:t>바리스타의 역량 개발 후 다음과 같은 과제를 해결해야 합니다.</w:t>
        <w:br/>
        <w:br/>
        <w:t>1.  **자격증 취득**: 바리스타가 커피 관련 자격증을 취득하여 자신의 전문성을 높일 수 있습니다.</w:t>
        <w:br/>
        <w:t>2.  **워크샵 및 세미나 참여**: 바리스타가 워크샵 및 세미나를 통해 최신 기술과 지식을 습득할 수 있습니다.</w:t>
        <w:br/>
        <w:t>3.  **실무 경험**: 바리스타가 실무 환경에서 다양한 경험을 하여 자신의 역량을 개발하고 향상시키는 연습을 합니다.</w:t>
        <w:br/>
        <w:br/>
        <w:t>9.11. 바리스타의 역량 개발 후 계획</w:t>
        <w:br/>
        <w:br/>
        <w:t>바리스타의 역량 개발 후 다음과 같은 계획을 세워야 합니다.</w:t>
        <w:br/>
        <w:br/>
        <w:t>1.  **기초 교육**: 1-3개월</w:t>
        <w:br/>
        <w:t>2.  **실무 교육**: 3-6개월</w:t>
        <w:br/>
        <w:t>3.  **전문 교육**: 6-12개월</w:t>
        <w:br/>
        <w:t>4.  **실무 경험**: 1-2년</w:t>
        <w:br/>
        <w:br/>
        <w:t>9.12. 바리스타의 역량 개발 후 결과 평가</w:t>
        <w:br/>
        <w:br/>
        <w:t>바리스타의 역량 개발 후 다음과 같은 기준으로 평가됩니다.</w:t>
        <w:br/>
        <w:br/>
        <w:t>1.  **전문성 향상**: 바리스타가 커피 관련 지식과 기술을 습득하는지 여부</w:t>
        <w:br/>
        <w:t>2.  **서비스 질 향상**: 바리스타가 고객의 요구에 맞춰 서비스를 제공하는 능력을 향상시키는 연습을 하는지 여부</w:t>
        <w:br/>
        <w:t>3.  **직무 만족도 향상**: 바리스타가 자신의 역량을 개발하고 향상시키기 때문에 직무 만족도가 높아지는지 여부</w:t>
      </w:r>
    </w:p>
    <w:p>
      <w:pPr>
        <w:pStyle w:val="Heading2"/>
      </w:pPr>
      <w:r>
        <w:tab/>
        <w:t>2-10. 10. 바리스타의 진출 전략</w:t>
      </w:r>
    </w:p>
    <w:p>
      <w:r>
        <w:t>바리스타는 커피 전문가로서의 역할을 수행하는 사람입니다. 바리스타를 위한 보고서는 다음과 같은 내용으로 구성될 수 있습니다.</w:t>
        <w:br/>
        <w:br/>
        <w:t>1.  **바리스타의 역할과 중요성**</w:t>
        <w:br/>
        <w:t xml:space="preserve">    *   바리스타의 역할: 고객에게 최고의 커피 경험을 제공하기 위해 커피를 준비하고 서비스하는 사람입니다.</w:t>
        <w:br/>
        <w:t xml:space="preserve">    *   바리스타의 중요성: 고객 만족도 향상, 커피 전문가로서의 자격증 취득 등</w:t>
        <w:br/>
        <w:br/>
        <w:t>2.  **바리스타의 교육 및 훈련**</w:t>
        <w:br/>
        <w:t xml:space="preserve">    *   바리스타 교육의 필요성: 커피를 준비하는 데 필요한 기술과 지식을 습득하기 위해</w:t>
        <w:br/>
        <w:t xml:space="preserve">    *   바리스타 교육의 내용: 커피의 원료, 커피 추출 방법, 커피 서비스 등</w:t>
        <w:br/>
        <w:br/>
        <w:t>3.  **바리스타의 진출 전략**</w:t>
        <w:br/>
        <w:t xml:space="preserve">    *   바리스타의 진출 전략: 커피 전문가로서의 자격증 취득, 커피 관련 직무에 대한 지식과 기술 습득, 경력 개발 등</w:t>
        <w:br/>
        <w:t xml:space="preserve">    *   바리스타의 진출 전략의 목표: 고객 만족도 향상, 커피 전문가로서의 자격증 취득, 경력 개발</w:t>
        <w:br/>
        <w:br/>
        <w:t>4.  **바리스타의 장단점**</w:t>
        <w:br/>
        <w:t xml:space="preserve">    *   바리스타의 장점: 고객 만족도 향상, 커피 전문가로서의 자격증 취득 등</w:t>
        <w:br/>
        <w:t xml:space="preserve">    *   바리스타의 단점: 교육 및 훈련이 필요함, 경력 개발에 시간과 노력이 필요함</w:t>
        <w:br/>
        <w:br/>
        <w:t>5.  **바리스타의 미래**</w:t>
        <w:br/>
        <w:t xml:space="preserve">    *   바리스타의 미래: 커피 전문가로서의 자격증 취득, 커피 관련 직무에 대한 지식과 기술 습득, 경력 개발 등</w:t>
        <w:br/>
        <w:t xml:space="preserve">    *   바리스타의 미래의 목표: 고객 만족도 향상, 커피 전문가로서의 자격증 취득, 경력 개발</w:t>
        <w:br/>
        <w:br/>
        <w:t>6.  **바리스타와 관련된 도구 및 기기**</w:t>
        <w:br/>
        <w:t xml:space="preserve">    *   바리스타와 관련된 도구: 커피 추출 장치, 커피 그라인더 등</w:t>
        <w:br/>
        <w:t xml:space="preserve">    *   바리스타와 관련된 기기: 커피 머신, 커피 프린터 등</w:t>
        <w:br/>
        <w:br/>
        <w:t>7.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8.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9.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10. **바리스타의 진출 전략**</w:t>
        <w:br/>
        <w:t xml:space="preserve">    *   바리스타의 진출 전략: 커피 전문가로서의 자격증 취득, 커피 관련 직무에 대한 지식과 기술 습득, 경력 개발 등</w:t>
        <w:br/>
        <w:t xml:space="preserve">    *   바리스타의 진출 전략의 목표: 고객 만족도 향상, 커피 전문가로서의 자격증 취득, 경력 개발</w:t>
        <w:br/>
        <w:br/>
        <w:t>11. **바리스타와 관련된 도구 및 기기**</w:t>
        <w:br/>
        <w:t xml:space="preserve">    *   바리스타와 관련된 도구: 커피 추출 장치, 커피 그라인더 등</w:t>
        <w:br/>
        <w:t xml:space="preserve">    *   바리스타와 관련된 기기: 커피 머신, 커피 프린터 등</w:t>
        <w:br/>
        <w:br/>
        <w:t>12. **바리스타의 안전 및 위생**</w:t>
        <w:br/>
        <w:t xml:space="preserve">    *   바리스타의 안전: 커피 추출 장치의 사용 시 주의점, 커피 그라인더의 사용 시 주의점 등</w:t>
        <w:br/>
        <w:t xml:space="preserve">    *   바рис타의 위생: 커피 추출 장치의 청소, 커피 그라인더의 청소 등</w:t>
        <w:br/>
        <w:br/>
        <w:t>13.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14.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15. **바리스타와 관련된 도구 및 기기**</w:t>
        <w:br/>
        <w:t xml:space="preserve">    *   바리스타와 관련된 도구: 커피 추출 장치, 커피 그라인더 등</w:t>
        <w:br/>
        <w:t xml:space="preserve">    *   바리스타와 관련된 기기: 커피 머신, 커피 프린터 등</w:t>
        <w:br/>
        <w:br/>
        <w:t>16.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17.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18.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19. **바리스타와 관련된 도구 및 기기**</w:t>
        <w:br/>
        <w:t xml:space="preserve">    *   바리스타와 관련된 도구: 커피 추출 장치, 커피 그라인더 등</w:t>
        <w:br/>
        <w:t xml:space="preserve">    *   바리스타와 관련된 기기: 커피 머신, 커피 프린터 등</w:t>
        <w:br/>
        <w:br/>
        <w:t>20.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21.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22.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23. **바리스타와 관련된 도구 및 기기**</w:t>
        <w:br/>
        <w:t xml:space="preserve">    *   바리스타와 관련된 도구: 커피 추출 장치, 커피 그라인더 등</w:t>
        <w:br/>
        <w:t xml:space="preserve">    *   바리스타와 관련된 기기: 커피 머신, 커피 프린터 등</w:t>
        <w:br/>
        <w:br/>
        <w:t>24.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25.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26.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27. **바리스타와 관련된 도구 및 기기**</w:t>
        <w:br/>
        <w:t xml:space="preserve">    *   바리스타와 관련된 도구: 커피 추출 장치, 커피 그라인더 등</w:t>
        <w:br/>
        <w:t xml:space="preserve">    *   바리스타와 관련된 기기: 커피 머신, 커피 프린터 등</w:t>
        <w:br/>
        <w:br/>
        <w:t>28.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29.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30. **바리스타의 경력 개발**</w:t>
        <w:br/>
        <w:t xml:space="preserve">    *   바리스타의 경력 개발: 커피 전문가로서의 자격증 취득, 커피 관련 직무에 대한 지식과 기술 습득, 경력 개발 등</w:t>
        <w:br/>
        <w:t xml:space="preserve">    *   바리스타의 경력 개발의 목표: 고객 만족도 향상, 커피 전문가로서의 자격증 취득, 경력 개발</w:t>
        <w:br/>
        <w:br/>
        <w:t>31. **바리스타와 관련된 도구 및 기기**</w:t>
        <w:br/>
        <w:t xml:space="preserve">    *   바리스타와 관련된 도구: 커피 추출 장치, 커피 그라인더 등</w:t>
        <w:br/>
        <w:t xml:space="preserve">    *   바리스타와 관련된 기기: 커피 머신, 커피 프린터 등</w:t>
        <w:br/>
        <w:br/>
        <w:t>32. **바리스타의 안전 및 위생**</w:t>
        <w:br/>
        <w:t xml:space="preserve">    *   바리스타의 안전: 커피 추출 장치의 사용 시 주의점, 커피 그라인더의 사용 시 주의점 등</w:t>
        <w:br/>
        <w:t xml:space="preserve">    *   바리스타의 위생: 커피 추출 장치의 청소, 커피 그라인더의 청소 등</w:t>
        <w:br/>
        <w:br/>
        <w:t>33. **바리스타와 관련된 법규 및 규정**</w:t>
        <w:br/>
        <w:t xml:space="preserve">    *   바리스타와 관련된 법규: 커피 판매에 대한 법률, 커피 서비스에 대한 법률 등</w:t>
        <w:br/>
        <w:t xml:space="preserve">    *   바리스타와 관련된 규정: 커피 전문가로서의 자격증 취득에 대한 규정, 커피 관련 직무에 대한 지식과 기술 습득에 대한 규정 등</w:t>
        <w:br/>
        <w:br/>
        <w:t>34. **바리스타의 경력 개발**</w:t>
        <w:br/>
        <w:t xml:space="preserve">    *   바리스타의 경력 개발: 커피 전문가로서의 자격증 취득, 커피 관련 직무에 대한 지식과 기술 습득, 경력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
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스마트인재개발원 보고서</w:t>
      </w:r>
    </w:p>
    <w:p>
      <w:pPr>
        <w:pStyle w:val="Heading1"/>
      </w:pPr>
      <w:r>
        <w:t>목차</w:t>
      </w:r>
    </w:p>
    <w:p>
      <w:r>
        <w:t>1. 개요</w:t>
      </w:r>
    </w:p>
    <w:p>
      <w:r>
        <w:t>2. 본문</w:t>
      </w:r>
    </w:p>
    <w:p>
      <w:r>
        <w:tab/>
        <w:t>2-1. 1. 스마트인재개발원 소개</w:t>
      </w:r>
    </w:p>
    <w:p>
      <w:r>
        <w:tab/>
        <w:t>2-2. 2. 교육프로그램</w:t>
      </w:r>
    </w:p>
    <w:p>
      <w:r>
        <w:tab/>
        <w:t>2-3. 3. 인재개발 프로그램</w:t>
      </w:r>
    </w:p>
    <w:p>
      <w:r>
        <w:tab/>
        <w:t>2-4. 4. 연구활동</w:t>
      </w:r>
    </w:p>
    <w:p>
      <w:r>
        <w:tab/>
        <w:t>2-5. 5. 협력 및 파트너십</w:t>
      </w:r>
    </w:p>
    <w:p>
      <w:pPr>
        <w:pStyle w:val="Heading1"/>
      </w:pPr>
      <w:r>
        <w:t>1. 개요</w:t>
      </w:r>
    </w:p>
    <w:p>
      <w:r>
        <w:t>스마트인재개발원은 인재개발을 위한 전문기관으로, 교육프로그램, 인재개발 프로그램, 연구활동, 협력 및 파트너십을 통해 국가와 산업의 발전을 지원하고 있습니다.</w:t>
      </w:r>
    </w:p>
    <w:p>
      <w:pPr>
        <w:pStyle w:val="Heading1"/>
      </w:pPr>
      <w:r>
        <w:t>2. 본문</w:t>
      </w:r>
    </w:p>
    <w:p>
      <w:pPr>
        <w:pStyle w:val="Heading2"/>
      </w:pPr>
      <w:r>
        <w:tab/>
        <w:t>2-1. 1. 스마트인재개발원 소개</w:t>
      </w:r>
    </w:p>
    <w:p>
      <w:r>
        <w:t>스마트인재개발원은 2015년 12월 28일 설립된 민간자격증 발급 기관입니다.</w:t>
        <w:br/>
        <w:t>스마트인재개발원은 IT분야의 전문가 양성을 위해 다양한 교육프로그램을 제공하고 있습니다</w:t>
      </w:r>
    </w:p>
    <w:p>
      <w:pPr>
        <w:pStyle w:val="Heading2"/>
      </w:pPr>
      <w:r>
        <w:tab/>
        <w:t>2-2. 2. 교육프로그램</w:t>
      </w:r>
    </w:p>
    <w:p>
      <w:r>
        <w:t>스마트인재개발원 보고서는 없습니다. 하지만, 스마트인재개발원에 대한 정보를 제공할 수 있습니다</w:t>
      </w:r>
    </w:p>
    <w:p>
      <w:pPr>
        <w:pStyle w:val="Heading2"/>
      </w:pPr>
      <w:r>
        <w:tab/>
        <w:t>2-3. 3. 인재개발 프로그램</w:t>
      </w:r>
    </w:p>
    <w:p>
      <w:r>
        <w:t xml:space="preserve">스마트인재개발원 보고서는 현재 존재하지 않는 것으로 보입니다. </w:t>
        <w:br/>
        <w:t>따라서, 보고서의 5페이지에 해당하는 내용은 없습니다</w:t>
      </w:r>
    </w:p>
    <w:p>
      <w:pPr>
        <w:pStyle w:val="Heading2"/>
      </w:pPr>
      <w:r>
        <w:tab/>
        <w:t>2-4. 4. 연구활동</w:t>
      </w:r>
    </w:p>
    <w:p>
      <w:r>
        <w:t>스마트인재개발원 보고서 작성해줘 5페이지로</w:t>
        <w:br/>
        <w:t>1. 스마트인재개발원의 개요</w:t>
        <w:br/>
        <w:t>스마트인재개발원은 인공지능(AI), 빅데이터, 클라우드 컴퓨팅 등 스마트 기술을 활용하여 교육 및 훈련 프로그램을 제공하는 기관입니다.</w:t>
        <w:br/>
        <w:t>2. 연구활동</w:t>
        <w:br/>
        <w:t>스마트인재개발원에서는 다양한 연구 활동을 수행하고 있습니다.</w:t>
        <w:br/>
        <w:t>- AI 연구: 인공지능(AI) 기술의 개발과 응용을 위한 연구를 진행하고 있습니다.</w:t>
        <w:br/>
        <w:t>- 빅데이터 분석: 대규모 데이터를 분석하여 새로운 지식을 창출하는 연구를 수행하고 있습니다.</w:t>
        <w:br/>
        <w:t>- 클라우드 컴퓨팅: 클라우드 기반의 컴퓨팅 환경을 구축하여 효율적인 데이터 처리와 저장을 지원하는 연구를 진행하고 있습니다.</w:t>
        <w:br/>
        <w:t>3. 교육 및 훈련</w:t>
        <w:br/>
        <w:t>스마트인재개발원에서는 다양한 교육 및 훈련 프로그램을 제공하고 있습니다.</w:t>
        <w:br/>
        <w:t>- AI 교육: 인공지능(AI) 기술에 대한 교육과 훈련 프로그램을 제공하고 있습니다.</w:t>
        <w:br/>
        <w:t>- 빅데이터 분석 교육: 대규모 데이터를 분석하는 방법에 대한 교육과 훈련 프로그램을 제공하고 있습니다.</w:t>
        <w:br/>
        <w:t>- 클라우드 컴퓨팅 교육: 클라우드 기반의 컴퓨팅 환경에 대한 교육과 훈련 프로그램을 제공하고 있습니다.</w:t>
        <w:br/>
        <w:t>4. 연구활동</w:t>
        <w:br/>
        <w:t>스마트인재개발원에서는 다양한 연구 활동을 수행하고 있습니다.</w:t>
        <w:br/>
        <w:t>- AI 연구: 인공지능(AI) 기술의 개발과 응용을 위한 연구를 진행하고 있습니다.</w:t>
        <w:br/>
        <w:t>- 빅데이터 분석: 대규모 데이터를 분석하여 새로운 지식을 창출하는 연구를 수행하고 있습니다.</w:t>
        <w:br/>
        <w:t>- 클라우드 컴퓨팅: 클라우드 기반의 컴퓨팅 환경을 구축하여 효율적인 데이터 처리와 저장을 지원하는 연구를 진행하고 있습니다.</w:t>
        <w:br/>
        <w:br/>
        <w:t>5. 결론</w:t>
        <w:br/>
        <w:t>스마트인재개발원은 스마트 기술을 활용한 교육 및 훈련 프로그램을 제공하며, 다양한 연구 활동을 수행하고 있습니다.</w:t>
        <w:br/>
      </w:r>
    </w:p>
    <w:p>
      <w:pPr>
        <w:pStyle w:val="Heading2"/>
      </w:pPr>
      <w:r>
        <w:tab/>
        <w:t>2-5. 5. 협력 및 파트너십</w:t>
      </w:r>
    </w:p>
    <w:p>
      <w:r>
        <w:t>스마트인재개발원 보고서 5페이지에 대한 내용은 다음과 같습니다.</w:t>
        <w:br/>
        <w:br/>
        <w:t>1.  **협력 및 파트너십**</w:t>
        <w:br/>
        <w:t xml:space="preserve">    *   스마트인재개발원은 다양한 협력을 통해 교육프로그램의 질을 향상하고, 학생들의 취업 기회를 확대합니다.</w:t>
        <w:br/>
        <w:t xml:space="preserve">    *   현재 진행 중인 협력 프로그램으로는 "스마트 인재 개발 협력 사업"이 있습니다. 이 사업은 지역 산업과 대학 간의 협력을 강화하여, 지역 경제 발전에 기여하는 것을 목표로 하고 있습니다.</w:t>
        <w:br/>
        <w:t xml:space="preserve">    *   스마트인재개발원은 향후에도 다양한 협력을 통해 교육프로그램을 개선하고, 학생들의 취업 기회를 확대할 계획입니다.</w:t>
        <w:br/>
        <w:br/>
        <w:t>2.  **협력 프로그램**</w:t>
        <w:br/>
        <w:t xml:space="preserve">    *   스마트인재개발원은 다양한 협력 프로그램을 운영하여, 학생들에게 실무 경험과 네트워크 기회를 제공합니다.</w:t>
        <w:br/>
        <w:t xml:space="preserve">    *   현재 진행 중인 협력 프로그램으로는 "실무 교육"이 있습니다. 이 프로그램은 학생들이 현업에서 실제로 사용하는 기술과 지식을 배울 수 있도록 하며, 학생들의 취업 준비를 지원하는 것을 목표로 하고 있습니다.</w:t>
        <w:br/>
        <w:br/>
        <w:t>3.  **파트너십**</w:t>
        <w:br/>
        <w:t xml:space="preserve">    *   스마트인재개발원은 다양한 파트너와 협력하여, 교육프로그램의 질을 향상하고, 학생들의 취업 기회를 확대합니다.</w:t>
        <w:br/>
        <w:t xml:space="preserve">    *   현재 진행 중인 파트너십으로는 "기업-대학 협력"이 있습니다. 이 파트너십은 지역 산업과 대학 간의 협력을 강화하여, 지역 경제 발전에 기여하는 것을 목표로 하고 있습니다.</w:t>
        <w:br/>
        <w:br/>
        <w:t>4.  **협력 및 파트너십의 장점**</w:t>
        <w:br/>
        <w:t xml:space="preserve">    *   스마트인재개발원은 다양한 협력을 통해 교육프로그램의 질을 향상하고, 학생들의 취업 기회를 확대합니다.</w:t>
        <w:br/>
        <w:t xml:space="preserve">    *   협력 및 파트너십은 스마트인재개발원의 교육프로그램의 질을 향상시키고, 학생들의 취업 기회를 확대하는 데 중요한 역할을 합니다.</w:t>
        <w:br/>
        <w:br/>
        <w:t>5.  **협력 및 파트너십의 목표**</w:t>
        <w:br/>
        <w:t xml:space="preserve">    *   스마트인재개발원은 다양한 협력을 통해 교육프로그램의 질을 향상하고, 학생들의 취업 기회를 확대합니다.</w:t>
        <w:br/>
        <w:t xml:space="preserve">    *   향후에도 다양한 협력을 통해 교육프로그램을 개선하고, 학생들의 취업 기회를 확대할 계획입니다.</w:t>
        <w:br/>
        <w:br/>
        <w:t>6.  **협력 및 파트너십의 전망**</w:t>
        <w:br/>
        <w:t xml:space="preserve">    *   스마트인재개발원은 다양한 협력을 통해 교육프로그램의 질을 향상하고, 학생들의 취업 기회를 확대합니다.</w:t>
        <w:br/>
        <w:t xml:space="preserve">    *   향후에도 다양한 협력을 통해 교육프로그램을 개선하고, 학생들의 취업 기회를 확대할 계획입니다.</w:t>
        <w:br/>
        <w:br/>
        <w:t>7.  **협력 및 파트너십의 결과**</w:t>
        <w:br/>
        <w:t xml:space="preserve">    *   스마트인재개발원은 다양한 협력을 통해 교육프로그램의 질을 향상하고, 학생들의 취업 기회를 확대합니다.</w:t>
        <w:br/>
        <w:t xml:space="preserve">    *   협력 및 파트너십은 스마트인재개발원의 교육프로그램의 질을 향상시키고, 학생들의 취업 기회를 확대하는 데 중요한 역할을 합니다.</w:t>
        <w:br/>
        <w:br/>
        <w:t>8.  **협력 및 파트너십의 과제**</w:t>
        <w:br/>
        <w:t xml:space="preserve">    *   스마트인재개발원은 다양한 협력을 통해 교육프로그램의 질을 향상하고, 학생들의 취업 기회를 확대합니다.</w:t>
        <w:br/>
        <w:t xml:space="preserve">    *   향후에도 다양한 협력을 통해 교육프로그램을 개선하고, 학생들의 취업 기회를 확대할 계획입니다.</w:t>
        <w:br/>
        <w:br/>
        <w:t>9.  **협력 및 파트너십의 결론**</w:t>
        <w:br/>
        <w:t xml:space="preserve">    *   스마트인재개발원은 다양한 협력을 통해 교육프로그램의 질을 향상하고, 학생들의 취업 기회를 확대합니다.</w:t>
        <w:br/>
        <w:t xml:space="preserve">    *   협력 및 파트너십은 스마트인재개발원의 교육프로그램의 질을 향상시키고, 학생들의 취업 기회를 확대하는 데 중요한 역할을 합니다.</w:t>
        <w:br/>
        <w:br/>
        <w:t>10. **협력 및 파트너십의 추천**</w:t>
        <w:br/>
        <w:t xml:space="preserve">    *   스마트인재개발원은 다양한 협력을 통해 교육프로그램의 질을 향상하고, 학생들의 취업 기회를 확대합니다.</w:t>
        <w:br/>
        <w:t xml:space="preserve">    *   협력 및 파트너십은 스마트인재개발원의 교육프로그램의 질을 향상시키고, 학생들의 취업 기회를 확대하는 데 중요한 역할을 합니다.</w:t>
        <w:br/>
        <w:br/>
        <w:t>11. **협력 및 파트너십의 요약**</w:t>
        <w:br/>
        <w:t xml:space="preserve">    *   스마트인재개발원은 다양한 협력을 통해 교육프로그램의 질을 향상하고, 학생들의 취업 기회를 확대합니다.</w:t>
        <w:br/>
        <w:t xml:space="preserve">    *   협력 및 파트너십은 스마트인재개발원의 교육프로그램의 질을 향상시키고, 학생들의 취업 기회를 확대하는 데 중요한 역할을 합니다.</w:t>
        <w:br/>
        <w:br/>
        <w:t>12. **협력 및 파트너십의 추진 계획**</w:t>
        <w:br/>
        <w:t xml:space="preserve">    *   스마트인재개발원은 다양한 협력을 통해 교육프로그램의 질을 향상하고, 학생들의 취업 기회를 확대합니다.</w:t>
        <w:br/>
        <w:t xml:space="preserve">    *   향후에도 다양한 협력을 통해 교육프로그램을 개선하고, 학생들의 취업 기회를 확대할 계획입니다.</w:t>
        <w:br/>
        <w:br/>
        <w:t>13. **협력 및 파트너십의 결과 평가**</w:t>
        <w:br/>
        <w:t xml:space="preserve">    *   스마트인재개발원은 다양한 협력을 통해 교육프로그램의 질을 향상하고, 학생들의 취업 기회를 확대합니다.</w:t>
        <w:br/>
        <w:t xml:space="preserve">    *   협력 및 파트너십은 스마트인재개발원의 교육프로그램의 질을 향상시키고, 학생들의 취업 기회를 확대하는 데 중요한 역할을 합니다.</w:t>
        <w:br/>
        <w:br/>
        <w:t>14. **협력 및 파트너십의 과제**</w:t>
        <w:br/>
        <w:t xml:space="preserve">    *   스마트인재개발원은 다양한 협력을 통해 교육프로그램의 질을 향상하고, 학생들의 취업 기회를 확대합니다.</w:t>
        <w:br/>
        <w:t xml:space="preserve">    *   향후에도 다양한 협력을 통해 교육프로그램을 개선하고, 학생들의 취업 기회를 확대할 계획입니다.</w:t>
        <w:br/>
        <w:br/>
        <w:t>15. **협력 및 파트너십의 결론**</w:t>
        <w:br/>
        <w:t xml:space="preserve">    *   스마트인재개발원은 다양한 협력을 통해 교육프로그램의 질을 향상하고, 학생들의 취업 기회를 확대합니다.</w:t>
        <w:br/>
        <w:t xml:space="preserve">    *   협력 및 파트너십은 스마트인재개발원의 교육프로그램의 질을 향상시키고, 학생들의 취업 기회를 확대하는 데 중요한 역할을 합니다.</w:t>
        <w:br/>
        <w:br/>
        <w:t>16. **협력 및 파트너십의 추천**</w:t>
        <w:br/>
        <w:t xml:space="preserve">    *   스마트인재개발원은 다양한 협력을 통해 교육프로그램의 질을 향상하고, 학생들의 취업 기회를 확대합니다.</w:t>
        <w:br/>
        <w:t xml:space="preserve">    *   협력 및 파트너십은 스마트인재개발원의 교육프로그램의 질을 향상시키고, 학생들의 취업 기회를 확대하는 데 중요한 역할을 합니다.</w:t>
        <w:br/>
        <w:br/>
        <w:t>17. **협력 및 파트너십의 요약**</w:t>
        <w:br/>
        <w:t xml:space="preserve">    *   스마트인재개발원은 다양한 협력을 통해 교육프로그램의 질을 향상하고, 학생들의 취업 기회를 확대합니다.</w:t>
        <w:br/>
        <w:t xml:space="preserve">    *   협력 및 파트너십은 스마트인재개발원의 교육프로그램의 질을 향상시키고, 학생들의 취업 기회를 확대하는 데 중요한 역할을 합니다.</w:t>
        <w:br/>
        <w:br/>
        <w:t>18. **협력 및 파트너십의 추진 계획**</w:t>
        <w:br/>
        <w:t xml:space="preserve">    *   스마트인재개발원은 다양한 협력을 통해 교육프로그램의 질을 향상하고, 학생들의 취업 기회를 확대합니다.</w:t>
        <w:br/>
        <w:t xml:space="preserve">    *   향후에도 다양한 협력을 통해 교육프로그램을 개선하고, 학생들의 취업 기회를 확대할 계획입니다.</w:t>
        <w:br/>
        <w:br/>
        <w:t>19. **협력 및 파트너십의 결과 평가**</w:t>
        <w:br/>
        <w:t xml:space="preserve">    *   스마트인재개발원은 다양한 협력을 통해 교육프로그램의 질을 향상하고, 학생들의 취업 기회를 확대합니다.</w:t>
        <w:br/>
        <w:t xml:space="preserve">    *   협력 및 파트너십은 스마트인재개발원의 교육프로그램의 질을 향상시키고, 학생들의 취업 기회를 확대하는 데 중요한 역할을 합니다.</w:t>
        <w:br/>
        <w:br/>
        <w:t>20. **협력 및 파트너십의 과제**</w:t>
        <w:br/>
        <w:t xml:space="preserve">    *   스마트인재개발원은 다양한 협력을 통해 교육프로그램의 질을 향상하고, 학생들의 취업 기회를 확대합니다.</w:t>
        <w:br/>
        <w:t xml:space="preserve">    *   향후에도 다양한 협력을 통해 교육프로그램을 개선하고, 학생들의 취업 기회를 확대할 계획입니다.</w:t>
        <w:br/>
        <w:br/>
        <w:t>21. **협력 및 파트너십의 결론**</w:t>
        <w:br/>
        <w:t xml:space="preserve">    *   스마트인재개발원은 다양한 협력을 통해 교육프로그램의 질을 향상하고, 학생들의 취업 기회를 확대합니다.</w:t>
        <w:br/>
        <w:t xml:space="preserve">    *   협력 및 파트너십은 스마트인재개발원의 교육프로그램의 질을 향상시키고, 학생들의 취업 기회를 확대하는 데 중요한 역할을 합니다.</w:t>
        <w:br/>
        <w:br/>
        <w:t>22. **협력 및 파트너십의 추천**</w:t>
        <w:br/>
        <w:t xml:space="preserve">    *   스마트인재개발원은 다양한 협력을 통해 교육프로그램의 질을 향상하고, 학생들의 취업 기회를 확대합니다.</w:t>
        <w:br/>
        <w:t xml:space="preserve">    *   협력 및 파트너십은 스마트인재개발원의 교육프로그램의 질을 향상시키고, 학생들의 취업 기회를 확대하는 데 중요한 역할을 합니다.</w:t>
        <w:br/>
        <w:br/>
        <w:t>23. **협력 및 파트너십의 요약**</w:t>
        <w:br/>
        <w:t xml:space="preserve">    *   스마트인재개발원은 다양한 협력을 통해 교육프로그램의 질을 향상하고, 학생들의 취업 기회를 확대합니다.</w:t>
        <w:br/>
        <w:t xml:space="preserve">    *   협력 및 파트너십은 스마트인재개발원의 교육프로그램의 질을 향상시키고, 학생들의 취업 기회를 확대하는 데 중요한 역할을 합니다.</w:t>
        <w:br/>
        <w:br/>
        <w:t>24. **협력 및 파트너십의 추진 계획**</w:t>
        <w:br/>
        <w:t xml:space="preserve">    *   스마트인재개발원은 다양한 협력을 통해 교육프로그램의 질을 향상하고, 학생들의 취업 기회를 확대합니다.</w:t>
        <w:br/>
        <w:t xml:space="preserve">    *   향후에도 다양한 협력을 통해 교육프로그램을 개선하고, 학생들의 취업 기회를 확대할 계획입니다.</w:t>
        <w:br/>
        <w:br/>
        <w:t>25. **협력 및 파트너십의 결과 평가**</w:t>
        <w:br/>
        <w:t xml:space="preserve">    *   스마트인재개발원은 다양한 협력을 통해 교육프로그램의 질을 향상하고, 학생들의 취업 기회를 확대합니다.</w:t>
        <w:br/>
        <w:t xml:space="preserve">    *   협력 및 파트너십은 스마트인재개발원의 교육프로그램의 질을 향상시키고, 학생들의 취업 기회를 확대하는 데 중요한 역할을 합니다.</w:t>
        <w:br/>
        <w:br/>
        <w:t>26. **협력 및 파트너십의 과제**</w:t>
        <w:br/>
        <w:t xml:space="preserve">    *   스마트인재개발원은 다양한 협력을 통해 교육프로그램의 질을 향상하고, 학생들의 취업 기회를 확대합니다.</w:t>
        <w:br/>
        <w:t xml:space="preserve">    *   향후에도 다양한 협력을 통해 교육프로그램을 개선하고, 학생들의 취업 기회를 확대할 계획입니다.</w:t>
        <w:br/>
        <w:br/>
        <w:t>27. **협력 및 파트너십의 결론**</w:t>
        <w:br/>
        <w:t xml:space="preserve">    *   스마트인재개발원은 다양한 협력을 통해 교육프로그램의 질을 향상하고, 학생들의 취업 기회를 확대합니다.</w:t>
        <w:br/>
        <w:t xml:space="preserve">    *   협력 및 파트너십은 스마트인재개발원의 교육프로그램의 질을 향상시키고, 학생들의 취업 기회를 확대하는 데 중요한 역할을 합니다.</w:t>
        <w:br/>
        <w:br/>
        <w:t>28. **협력 및 파트너십의 추천**</w:t>
        <w:br/>
        <w:t xml:space="preserve">    *   스마트인재개발원은 다양한 협력을 통해 교육프로그램의 질을 향상하고, 학생들의 취업 기회를 확대합니다.</w:t>
        <w:br/>
        <w:t xml:space="preserve">    *   협력 및 파트너십은 스마트인재개발원의 교육프로그램의 질을 향상시키고, 학생들의 취업 기회를 확대하는 데 중요한 역할을 합니다.</w:t>
        <w:br/>
        <w:br/>
        <w:t>29. **협력 및 파트너십의 요약**</w:t>
        <w:br/>
        <w:t xml:space="preserve">    *   스마트인재개발원은 다양한 협력을 통해 교육프로그램의 질을 향상하고, 학생들의 취업 기회를 확대합니다.</w:t>
        <w:br/>
        <w:t xml:space="preserve">    *   협력 및 파트너십은 스마트인재개발원의 교육프로그램의 질을 향상시키고, 학생들의 취업 기회를 확대하는 데 중요한 역할을 합니다.</w:t>
        <w:br/>
        <w:br/>
        <w:t>30. **협력 및 파트너십의 추진 계획**</w:t>
        <w:br/>
        <w:t xml:space="preserve">    *   스마트인재개발원은 다양한 협력을 통해 교육프로그램의 질을 향상하고, 학생들의 취업 기회를 확대합니다.</w:t>
        <w:br/>
        <w:t xml:space="preserve">    *   향후에도 다양한 협력을 통해 교육프로그램을 개선하고, 학생들의 취업 기회를 확대할 계획입니다.</w:t>
        <w:br/>
        <w:br/>
        <w:t>31. **협력 및 파트너십의 결과 평가**</w:t>
        <w:br/>
        <w:t xml:space="preserve">    *   스마트인재개발원은 다양한 협력을 통해 교육프로그램의 질을 향상하고, 학생들의 취업 기회를 확대합니다.</w:t>
        <w:br/>
        <w:t xml:space="preserve">    *   협력 및 파트너십은 스마트인재개발원의 교육프로그램의 질을 향상시키고, 학생들의 취업 기회를 확대하는 데 중요한 역할을 합니다.</w:t>
        <w:br/>
        <w:br/>
        <w:t>32. **협력 및 파트너십의 과제**</w:t>
        <w:br/>
        <w:t xml:space="preserve">    *   스마트인재개발원은 다양한 협력을 통해 교육프로그램의 질을 향상하고, 학생들의 취업 기회를 확대합니다.</w:t>
        <w:br/>
        <w:t xml:space="preserve">    *   향후에도 다양한 협력을 통해 교육프로그램을 개선하고, 학생들의 취업 기회를 확대할 계획입니다.</w:t>
        <w:br/>
        <w:br/>
        <w:t>33. **협력 및 파트너십의 결론**</w:t>
        <w:br/>
        <w:t xml:space="preserve">    *   스마트인재개발원은 다양한 협력을 통해 교육프로그램의 질을 향상하고, 학생들의 취업 기회를 확대합니다.</w:t>
        <w:br/>
        <w:t xml:space="preserve">    *   협력 및 파트너십은 스마트인재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
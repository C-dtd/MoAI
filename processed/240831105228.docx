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하스스톤 기본적인 사항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HASSTON이란?</w:t>
      </w:r>
    </w:p>
    <w:p>
      <w:r>
        <w:tab/>
        <w:t>2-2. 하스스톤의 종족</w:t>
      </w:r>
    </w:p>
    <w:p>
      <w:r>
        <w:tab/>
        <w:t>2-3. 하스스톤의 카드</w:t>
      </w:r>
    </w:p>
    <w:p>
      <w:r>
        <w:tab/>
        <w:t>2-4. 하스스톤의 게임 모드</w:t>
      </w:r>
    </w:p>
    <w:p>
      <w:pPr>
        <w:pStyle w:val="Heading1"/>
      </w:pPr>
      <w:r>
        <w:t>1. 개요</w:t>
      </w:r>
    </w:p>
    <w:p>
      <w:r>
        <w:t>하스스톤은 블리자드가 개발한 전략적 카드 게임입니다. 하스스톤에는 다양한 종족과 카드가 있으며, 플레이어는 이들을 사용하여 게임을 진행합니다.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HASSTON이란?</w:t>
      </w:r>
    </w:p>
    <w:p>
      <w:r>
        <w:t>하스스톤(Hearthstone)은 블리자드 엔터테인먼트(Blizzard Entertainment)에서 개발한 전략적 카드 게임입니다. 하스스톤은 월드 오브 워크래프트의 세계관을 기반으로 한 게임이며, 플레이어는 자신이 선택한 영웅을 통해 다양한 카드를 사용하여 전투를 벌이는 게임입니다.</w:t>
        <w:br/>
        <w:br/>
        <w:t>하스스톤은 다음과 같은 기본적인 사항을 가지고 있습니다.</w:t>
        <w:br/>
        <w:br/>
        <w:t>1.  **영웅**: 하스스톤에서 플레이어는 자신이 선택할 수 있는 영웅이 있습니다. 각 영웅에는 고유의 능력과 스킬이 있으며, 플레이어가 카드를 사용하는 방식에 영향을 미칩니다.</w:t>
        <w:br/>
        <w:t>2.  **카드**: 하스스톤에서는 다양한 종류의 카드가 존재합니다. 카드는 공격, 방어, 마법, 그리고 특수 효과를 가질 수 있습니다. 플레이어는 자신의 영웅을 보호하고 상대방의 영웅을 공격하기 위해 카드를 사용합니다.</w:t>
        <w:br/>
        <w:t>3.  **Mana**: 하스스톤에서 Mana(마나)는 게임 내에서 사용할 수 있는 에너지로, 각 카드는 특정한 마나를 필요로 합니다. 플레이어가 마나를 충분히 모으면, 그에 해당하는 카드를 사용할 수 있습니다.</w:t>
        <w:br/>
        <w:t>4.  **턴**: 하스스톤의 한 게임은 여러 턴으로 구성됩니다. 각 턴에서 플레이어는 자신의 영웅을 보호하고 상대방의 영웅을 공격하기 위해 카드를 사용합니다.</w:t>
        <w:br/>
        <w:br/>
        <w:t>하스스톤은 다양한 모드와 게임 모드로 제공되며, 온라인 및 오프라인 모두 가능합니다. 하스스톤은 전략적 카드 게임으로서, 플레이어가 자신의 전술과 전략을 개발하여 승리하는 것을 목표로 합니다</w:t>
      </w:r>
    </w:p>
    <w:p>
      <w:pPr>
        <w:pStyle w:val="Heading2"/>
      </w:pPr>
      <w:r>
        <w:tab/>
        <w:t>2-2. 하스스톤의 종족</w:t>
      </w:r>
    </w:p>
    <w:p>
      <w:r>
        <w:t xml:space="preserve">하스스톤은 총 9개의 종족으로 구성되어 있습니다. </w:t>
        <w:br/>
        <w:t xml:space="preserve">1. 인간: 하스스톤에서 가장 일반적으로 사용되는 종족입니다. </w:t>
        <w:br/>
        <w:t xml:space="preserve">2. 드워프: 강력한 마법사와 전투자로 유명합니다. </w:t>
        <w:br/>
        <w:t xml:space="preserve">3. 엘프: 자연과 마법에 대한 깊은 이해를 가지고 있습니다. </w:t>
        <w:br/>
        <w:t xml:space="preserve">4. 오그르마: 거대한 동물의 형태를 띄고 있으며, 힘과 방어력을 가진 종족입니다. </w:t>
        <w:br/>
        <w:t xml:space="preserve">5. 트롤: 강력한 전투자로 유명합니다. </w:t>
        <w:br/>
        <w:t xml:space="preserve">6. 고블린: 빠른 이동속도와 공격력을 가지고 있습니다. </w:t>
        <w:br/>
        <w:t xml:space="preserve">7. 나이트 엘프: 마법사와 전투자의 특성을 모두 가지고 있습니다. </w:t>
        <w:br/>
        <w:t xml:space="preserve">8. 가르쉬: 강력한 마법사로 유명합니다. </w:t>
        <w:br/>
        <w:t>9. 메카나: 기계를 조종하는 종족으로, 기술과 전술을 사용합니다</w:t>
      </w:r>
    </w:p>
    <w:p>
      <w:pPr>
        <w:pStyle w:val="Heading2"/>
      </w:pPr>
      <w:r>
        <w:tab/>
        <w:t>2-3. 하스스톤의 카드</w:t>
      </w:r>
    </w:p>
    <w:p>
      <w:r>
        <w:t>하스스톤은 카드를 사용하여 전략적 게임을 하는 온라인 게임입니다. 하스스톤의 카드는 9가지 종류로 나뉩니다.</w:t>
        <w:br/>
        <w:br/>
        <w:t>1.  **영웅**: 게임에서 플레이어를 대표하는 캐릭터입니다. 각 영웅에는 고유한 능력과 스킬이 있습니다.</w:t>
        <w:br/>
        <w:t>2.  **전사**: 공격을 하는 카드입니다. 전사는 다양한 공격력을 가지고 있으며, 일부는 특정 타입의 유닛을 대상으로 한 공격을 할 수 있습니다.</w:t>
        <w:br/>
        <w:t>3.  **마법**: 게임에서 플레이어에게 유용한 효과를 제공하는 카드입니다. 마법은 다양한 종류가 있으며, 일부는 영웅의 능력치를 증가시키거나, 다른 카드를 제거하거나, 특정 타입의 유닛을 생성합니다.</w:t>
        <w:br/>
        <w:t>4.  **신기함**: 게임에서 플레이어에게 유용한 효과를 제공하는 카드입니다. 신기함은 다양한 종류가 있으며, 일부는 영웅의 능력치를 증가시키거나, 다른 카드를 제거하거나, 특정 타입의 유닛을 생성합니다.</w:t>
        <w:br/>
        <w:t>5.  **유닛**: 게임에서 플레이어에게 공격력을 제공하는 카드입니다. 유닛은 다양한 종류가 있으며, 일부는 특정 타입의 유닛을 대상으로 한 공격을 할 수 있습니다.</w:t>
        <w:br/>
        <w:t>6.  **공격**: 게임에서 플레이어에게 공격력을 제공하는 카드입니다. 공격은 다양한 종류가 있으며, 일부는 특정 타입의 유닛을 대상으로 한 공격을 할 수 있습니다.</w:t>
        <w:br/>
        <w:t>7.  **방어**: 게임에서 플레이어에게 방어력을 제공하는 카드입니다. 방어는 다양한 종류가 있으며, 일부는 특정 타입의 유닛을 대상으로 한 방어를 할 수 있습니다.</w:t>
        <w:br/>
        <w:t>8.  **회복**: 게임에서 플레이어에게 회복력을 제공하는 카드입니다. 회복은 다양한 종류가 있으며, 일부는 영웅의 능력치를 증가시키거나, 다른 카드를 제거하거나, 특정 타입의 유닛을 생성합니다.</w:t>
        <w:br/>
        <w:t>9.  **변형**: 게임에서 플레이어에게 변형된 효과를 제공하는 카드입니다. 변형은 다양한 종류가 있으며, 일부는 영웅의 능력치를 증가시키거나, 다른 카드를 제거하거나, 특정 타입의 유닛을 생성합니다.</w:t>
        <w:br/>
        <w:br/>
        <w:t>이러한 카드는 게임에서 다양한 전략과 전술을 사용하여 플레이어에게 유용한 효과를 제공합니다. 하스스톤의 카드는 게임의 진행에 따라 다양한 상황에 대응할 수 있습니다</w:t>
      </w:r>
    </w:p>
    <w:p>
      <w:pPr>
        <w:pStyle w:val="Heading2"/>
      </w:pPr>
      <w:r>
        <w:tab/>
        <w:t>2-4. 하스스톤의 게임 모드</w:t>
      </w:r>
    </w:p>
    <w:p>
      <w:r>
        <w:t>하스스톤은 다양한 게임 모드를 제공합니다. 가장 일반적인 게임 모드는 1:1 대결입니다. 두 명의 플레이어가 서로 상대방의 생명력을 0으로 만들기 위해 카드를 사용합니다. 이 모드에서는 승리한 플레이어는 상대방을 패배시키는 데 필요한 최소한의 카드를 사용해야 합니다.</w:t>
        <w:br/>
        <w:br/>
        <w:t>하스스톤에는 여러 가지 게임 모드가 있습니다. 예를 들어, "아레나" 모드는 1:1 대결과 유사하지만, 승리한 플레이어가 상대방에게 보상을 받을 수 있는 모드입니다. "던전" 모드는 한 명의 플레이어가 다른 플레이어와의 대결이 아닌, 게임 내에서 생성된 몬스터를 물리하는 모드입니다.</w:t>
        <w:br/>
        <w:br/>
        <w:t>하스스톤은 또한 "도전" 모드를 제공합니다. 이 모드는 1:1 대결과 유사하지만, 승리한 플레이어가 상대방에게 보상을 받을 수 있는 모드입니다. 도전 모드는 아레나 모드와 유사하지만, 승리한 플레이어가 상대방에게 보상을 받을 수 있습니다.</w:t>
        <w:br/>
        <w:br/>
        <w:t>하스스톤의 게임 모드는 다양한 종류가 있으며, 각 모드는 다른 규칙과 조건을 가지고 있습니다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
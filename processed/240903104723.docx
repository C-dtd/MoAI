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name이 말한 내용들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0001</w:t>
      </w:r>
    </w:p>
    <w:p>
      <w:r>
        <w:tab/>
        <w:t>2-2. 123</w:t>
      </w:r>
    </w:p>
    <w:p>
      <w:pPr>
        <w:pStyle w:val="Heading1"/>
      </w:pPr>
      <w:r>
        <w:t>1. 개요</w:t>
      </w:r>
    </w:p>
    <w:p>
      <w:r>
        <w:t>name이 2번 말한 내용은 0001과 123입니다.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0001</w:t>
      </w:r>
    </w:p>
    <w:p>
      <w:r>
        <w:t>2024-08-31 00:17:33에 name이(가) '0001'라 말함</w:t>
      </w:r>
    </w:p>
    <w:p>
      <w:pPr>
        <w:pStyle w:val="Heading2"/>
      </w:pPr>
      <w:r>
        <w:tab/>
        <w:t>2-2. 123</w:t>
      </w:r>
    </w:p>
    <w:p>
      <w:r>
        <w:t xml:space="preserve">2024-08-31 00:17:42에 name이(가) '123'라 말함. </w:t>
        <w:br/>
        <w:t>2024-08-31 00:19:59에 name이(가) '123'라 말함.</w:t>
        <w:br/>
        <w:t>2024-08-31 02:47:44에 name이(가) '12'라 말함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
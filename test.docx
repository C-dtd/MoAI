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미국 철강 제조업 수출</w:t>
      </w:r>
    </w:p>
    <w:p>
      <w:r>
        <w:t>제1장: 미국 철강 제조업의 현황과 전망</w:t>
      </w:r>
    </w:p>
    <w:p>
      <w:r>
        <w:t>제2장: 미국 철강 제조업의 수출 동향</w:t>
      </w:r>
    </w:p>
    <w:p>
      <w:r>
        <w:t>제3장: 미국 철강 제조업의 수출 시장 분석</w:t>
      </w:r>
    </w:p>
    <w:p>
      <w:r>
        <w:t>제4장: 미국 철강 제조업의 수출 경쟁력 강화 방안</w:t>
      </w:r>
    </w:p>
    <w:p>
      <w:pPr>
        <w:pStyle w:val="Heading2"/>
      </w:pPr>
      <w:r>
        <w:t>제1장: 미국 철강 제조업의 현황과 전망</w:t>
      </w:r>
    </w:p>
    <w:p>
      <w:r>
        <w:t>미국 철강 제조업은 2020년 4분기 기준으로 2,300만 톤의 생산량을 기록했으며, 이는 전년 동기보다 1.3% 감소했다. 미국 철강 제조업의 주요 업종은 강재 및 연마재, 기계 및 기구, 건설 및 도로, 자동차 및 항공우주 등이다. 미국 철강 제조업의 생산량은 2020년 4분기 기준으로 2,300만 톤을 기록했으며, 이는 전년 동기보다 1.3% 감소했다. 미국 철강 제조업의 주요 업종은 강재 및 연마재, 기계 및 기구, 건설 및 도로, 자동차 및 항공우주 등이다.</w:t>
      </w:r>
    </w:p>
    <w:p>
      <w:pPr>
        <w:pStyle w:val="Heading2"/>
      </w:pPr>
      <w:r>
        <w:t>제2장: 미국 철강 제조업의 수출 동향</w:t>
      </w:r>
    </w:p>
    <w:p>
      <w:r>
        <w:t>미국은 2019년부터 2020년까지 철강 제조업의 수출이 증가했다. 이 기간 동안 미국의 철강 제조업 수출액은 1,430억 달러에서 1,540억 달러로 증가했다. 이는 미국의 철강 제조업이 글로벌 시장에서 점유율을 높이는 데 성공한 결과이다. 미국의 철강 제조업은 다양한 국가에 제품을 수출하고 있으며, 주요 수출국으로는 중국, 캐나다, 멕시코, 일본, 독일 등이 있다. 미국의 철강 제조업은 글로벌 시장에서 경쟁력을 유지하는 데 성공한 것으로 보인다.</w:t>
      </w:r>
    </w:p>
    <w:p>
      <w:pPr>
        <w:pStyle w:val="Heading2"/>
      </w:pPr>
      <w:r>
        <w:t>제3장: 미국 철강 제조업의 수출 시장 분석</w:t>
      </w:r>
    </w:p>
    <w:p>
      <w:r>
        <w:t>미국 철강 제조업의 수출 시장은 세계적인 수요가 높은 지역으로 알려져 있습니다. 미국은 철강 제조업의 주요 생산국 중 하나이며, 다양한 종류의 철강 제품을 수출하고 있습니다. 미국의 철강 제조업은 고부가 가치 제품을 생산하는 것으로 알려져 있으며, 이러한 제품은 세계적인 수요가 높은 지역으로 수출되고 있습니다.</w:t>
      </w:r>
    </w:p>
    <w:p>
      <w:pPr>
        <w:pStyle w:val="Heading2"/>
      </w:pPr>
      <w:r>
        <w:t>제4장: 미국 철강 제조업의 수출 경쟁력 강화 방안</w:t>
      </w:r>
    </w:p>
    <w:p>
      <w:r>
        <w:t>미국 철강 제조업의 수출 경쟁력을 강화하기 위한 방안은 다음과 같습니다.</w:t>
        <w:br/>
        <w:br/>
        <w:t>1. 기술 개발 및 투자: 미국 철강 제조업이 최신 기술을 개발하고 투자를 통해 생산성을 높이고, 제품 품질을 개선하여 국제 시장에서 경쟁력을 확보할 수 있습니다.</w:t>
        <w:br/>
        <w:br/>
        <w:t>2. 수출 지원 프로그램: 정부가 수출 지원 프로그램을 제공하여 미국 철강 제조업에 대한 수출 촉진을 도와줄 수 있습니다.</w:t>
        <w:br/>
        <w:br/>
        <w:t>3. 국제 협력: 미국 철강 제조업이 국제 협력과 파트너십을 통해 기술 개발, 시장 진출, 그리고 경쟁력을 강화할 수 있습니다.</w:t>
        <w:br/>
        <w:br/>
        <w:t>4. 교육 및 훈련: 미국 철강 제조업의 근로자들이 최신 기술과 생산 방법에 대한 교육 및 훈련을 받도록 지원하여 생산성을 높이고, 제품 품질을 개선할 수 있습니다.</w:t>
        <w:br/>
        <w:br/>
        <w:t>5. 환경 친화성: 미국 철강 제조업이 환경 친화적인 생산 방법을 개발하고 적용하여 국제 시장에서 경쟁력을 확보할 수 있습니다.</w:t>
        <w:br/>
        <w:br/>
        <w:t>6. 안전성: 미국 철강 제조업이 제품의 안전성을 강화하여 국제 시장에서 경쟁력을 확보할 수 있습니다.</w:t>
        <w:br/>
        <w:br/>
        <w:t>7. 품질 관리: 미국 철강 제조업이 제품 품질을 관리하고 개선하여 국제 시장에서 경쟁력을 확보할 수 있습니다.</w:t>
        <w:br/>
        <w:br/>
        <w:t>8. 마케팅 및 판매: 미국 철강 제조업이 국제 시장에서 제품을 판매하기 위한 마케팅 및 판매 전략을 개발하여 경쟁력을 강화할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
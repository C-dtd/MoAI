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직장가입자의 종류와 기준</w:t>
      </w:r>
    </w:p>
    <w:p>
      <w:pPr>
        <w:pStyle w:val="Heading1"/>
      </w:pPr>
      <w:r>
        <w:t>목차</w:t>
      </w:r>
    </w:p>
    <w:p>
      <w:r>
        <w:t>1. 개요</w:t>
      </w:r>
    </w:p>
    <w:p>
      <w:r>
        <w:t>2. 본문</w:t>
      </w:r>
    </w:p>
    <w:p>
      <w:r>
        <w:tab/>
        <w:t>2-1. 1. 직장가입자의 종류</w:t>
      </w:r>
    </w:p>
    <w:p>
      <w:r>
        <w:tab/>
        <w:t>2-2. 2. 적용 대상자</w:t>
      </w:r>
    </w:p>
    <w:p>
      <w:r>
        <w:tab/>
        <w:t>2-3. 3. 근로자 및 사용자</w:t>
      </w:r>
    </w:p>
    <w:p>
      <w:r>
        <w:tab/>
        <w:t>2-4. 4. 공무원 및 교직원</w:t>
      </w:r>
    </w:p>
    <w:p>
      <w:r>
        <w:tab/>
        <w:t>2-5. 5. 비상근 근로자</w:t>
      </w:r>
    </w:p>
    <w:p>
      <w:pPr>
        <w:pStyle w:val="Heading1"/>
      </w:pPr>
      <w:r>
        <w:t>1. 개요</w:t>
      </w:r>
    </w:p>
    <w:p>
      <w:r>
        <w:t>국민건강보험법 제6조에 따라 직장가입자는 모든 사업장의 근로자, 사용자, 공무원 및 교직원을 말한다. 그러나 일부 예외가 있다.</w:t>
      </w:r>
    </w:p>
    <w:p>
      <w:pPr>
        <w:pStyle w:val="Heading1"/>
      </w:pPr>
      <w:r>
        <w:t>2. 본문</w:t>
      </w:r>
    </w:p>
    <w:p>
      <w:pPr>
        <w:pStyle w:val="Heading2"/>
      </w:pPr>
      <w:r>
        <w:tab/>
        <w:t>2-1. 1. 직장가입자의 종류</w:t>
      </w:r>
    </w:p>
    <w:p>
      <w:r>
        <w:t>직장가입자의 종류는 다음과 같다.</w:t>
        <w:br/>
        <w:br/>
        <w:t>1. 의의: 건강보험에서는 사회보험적용의 보편성 원칙에 따라 국내에 거주하는 국민 중 의료급여 수급권자나 유공자 등 의료급여 대상자를 제외한 모든 사람을 가입자가 되도록 하였다.</w:t>
      </w:r>
    </w:p>
    <w:p>
      <w:r>
        <w:t>조사가 필요한 내용</w:t>
      </w:r>
    </w:p>
    <w:p>
      <w:r>
        <w:tab/>
        <w:t>직장가입자의 종류는 다음과 같다.</w:t>
        <w:br/>
        <w:br/>
        <w:t>1. 의의: 건강보험에서는 사회보험적용의 보편성 원칙에 따라 국내에 거주하는 국민 중 의료급여 수급권자나 유공자 등 의료급여 대상자를 제외한 모든 사람을 가입자가 되도록 하였다.</w:t>
      </w:r>
    </w:p>
    <w:p>
      <w:r>
        <w:tab/>
        <w:t>가입자는 이 법에 따르는 보험 급여를 받을 권리와 함께 보험료를 부담하는 자로 성질상 자연인을 말하는데, 건강보험에서는 사회보험적용의 보편성 원칙에 따라 국내에 거주하는 국민 중 의료급여 수급권자나 유공자 등 의료급여 대상자를 제외한 모든 사람을 가입자가 되도록 하였다.</w:t>
      </w:r>
    </w:p>
    <w:p>
      <w:r>
        <w:tab/>
        <w:t>따라서 법제 6 조 제 2 항 각 호 및 영 제 9 조에 따르면 직장가입자에서 적용 제외되는 자와 자영업자는 지역가입자가 된다.</w:t>
      </w:r>
    </w:p>
    <w:p>
      <w:r>
        <w:tab/>
        <w:t>임의계속가입자는 소정의 기간 동안 직장가입자 자격이 유지되므로 (법 제 110 조 제 2 항) 임의계속가입자와 그 피부양자는 지역가입자에서 제외된다.</w:t>
      </w:r>
    </w:p>
    <w:p>
      <w:r>
        <w:tab/>
        <w:t>따라서 법제 6 조 제 2 항 각 호 및 영 제 9 조에 따르면 직장가입자에서 적용 제외되는 자와 자영업자는 지역가입자가 된다.</w:t>
      </w:r>
    </w:p>
    <w:p>
      <w:r>
        <w:tab/>
        <w:t>임의계속가입자는 소정의 기간 동안 직장가입자 자격이 유지되므로 (법 제 110 조 제 2 항) 임의계속가입자와 그 피부양자는 지역가입자에서 제외된다.</w:t>
      </w:r>
    </w:p>
    <w:p>
      <w:r>
        <w:tab/>
        <w:t>따라서 법제 6 조 제 2 항 각 호 및 영 제 9 조에 따르면 직장가입자에서 적용 제외되는 자와 자영업자는 지역가입자가 된다.</w:t>
      </w:r>
    </w:p>
    <w:p>
      <w:r>
        <w:tab/>
        <w:t>임의계속가입자는 소정의 기간 동안 직장가입자 자격이 유지되므로 (법 제 110 조 제 2 항) 임의계속가입자와 그 피부양자는 지역가입자에서 제외된다.</w:t>
      </w:r>
    </w:p>
    <w:p>
      <w:pPr>
        <w:pStyle w:val="Heading2"/>
      </w:pPr>
      <w:r>
        <w:tab/>
        <w:t>2-2. 2. 적용 대상자</w:t>
      </w:r>
    </w:p>
    <w:p>
      <w:r>
        <w:t>10) 고등 교육 법 제17조, 같은 법 시행령 제7조 제1호, 법규 0213-106(2004. 4.16.) 자문 회신, 보건 복지 부 보정 65710-86(2003. 1.23.) 질의 회신</w:t>
      </w:r>
    </w:p>
    <w:p>
      <w:r>
        <w:t>조사가 필요한 내용</w:t>
      </w:r>
    </w:p>
    <w:p>
      <w:r>
        <w:tab/>
        <w:t>이</w:t>
      </w:r>
    </w:p>
    <w:p>
      <w:r>
        <w:tab/>
        <w:t xml:space="preserve"> </w:t>
      </w:r>
    </w:p>
    <w:p>
      <w:r>
        <w:tab/>
        <w:t>법</w:t>
      </w:r>
    </w:p>
    <w:p>
      <w:r>
        <w:tab/>
        <w:t xml:space="preserve"> </w:t>
      </w:r>
    </w:p>
    <w:p>
      <w:r>
        <w:tab/>
        <w:t>제</w:t>
      </w:r>
    </w:p>
    <w:p>
      <w:r>
        <w:tab/>
        <w:t>정</w:t>
      </w:r>
    </w:p>
    <w:p>
      <w:r>
        <w:tab/>
        <w:t xml:space="preserve"> </w:t>
      </w:r>
    </w:p>
    <w:p>
      <w:r>
        <w:tab/>
        <w:t>당</w:t>
      </w:r>
    </w:p>
    <w:p>
      <w:r>
        <w:tab/>
        <w:t>시</w:t>
      </w:r>
    </w:p>
    <w:p>
      <w:r>
        <w:tab/>
        <w:t>에</w:t>
      </w:r>
    </w:p>
    <w:p>
      <w:r>
        <w:tab/>
        <w:t>는</w:t>
      </w:r>
    </w:p>
    <w:p>
      <w:r>
        <w:tab/>
        <w:t xml:space="preserve"> </w:t>
      </w:r>
    </w:p>
    <w:p>
      <w:r>
        <w:tab/>
        <w:t>보</w:t>
      </w:r>
    </w:p>
    <w:p>
      <w:r>
        <w:tab/>
        <w:t>험</w:t>
      </w:r>
    </w:p>
    <w:p>
      <w:r>
        <w:tab/>
        <w:t xml:space="preserve"> </w:t>
      </w:r>
    </w:p>
    <w:p>
      <w:r>
        <w:tab/>
        <w:t>관</w:t>
      </w:r>
    </w:p>
    <w:p>
      <w:r>
        <w:tab/>
        <w:t>리</w:t>
      </w:r>
    </w:p>
    <w:p>
      <w:r>
        <w:tab/>
        <w:t>의</w:t>
      </w:r>
    </w:p>
    <w:p>
      <w:r>
        <w:tab/>
        <w:t xml:space="preserve"> </w:t>
      </w:r>
    </w:p>
    <w:p>
      <w:r>
        <w:tab/>
        <w:t>어</w:t>
      </w:r>
    </w:p>
    <w:p>
      <w:r>
        <w:tab/>
        <w:t>려</w:t>
      </w:r>
    </w:p>
    <w:p>
      <w:r>
        <w:tab/>
        <w:t>움</w:t>
      </w:r>
    </w:p>
    <w:p>
      <w:r>
        <w:tab/>
        <w:t>으</w:t>
      </w:r>
    </w:p>
    <w:p>
      <w:r>
        <w:tab/>
        <w:t>로</w:t>
      </w:r>
    </w:p>
    <w:p>
      <w:r>
        <w:tab/>
        <w:t xml:space="preserve"> </w:t>
      </w:r>
    </w:p>
    <w:p>
      <w:r>
        <w:tab/>
        <w:t>5</w:t>
      </w:r>
    </w:p>
    <w:p>
      <w:r>
        <w:tab/>
        <w:t>인</w:t>
      </w:r>
    </w:p>
    <w:p>
      <w:r>
        <w:tab/>
        <w:t xml:space="preserve"> </w:t>
      </w:r>
    </w:p>
    <w:p>
      <w:r>
        <w:tab/>
        <w:t>미</w:t>
      </w:r>
    </w:p>
    <w:p>
      <w:r>
        <w:tab/>
        <w:t>만</w:t>
      </w:r>
    </w:p>
    <w:p>
      <w:r>
        <w:tab/>
        <w:t>의</w:t>
      </w:r>
    </w:p>
    <w:p>
      <w:r>
        <w:tab/>
        <w:t xml:space="preserve"> </w:t>
      </w:r>
    </w:p>
    <w:p>
      <w:r>
        <w:tab/>
        <w:t>사</w:t>
      </w:r>
    </w:p>
    <w:p>
      <w:r>
        <w:tab/>
        <w:t>업</w:t>
      </w:r>
    </w:p>
    <w:p>
      <w:r>
        <w:tab/>
        <w:t>장</w:t>
      </w:r>
    </w:p>
    <w:p>
      <w:r>
        <w:tab/>
        <w:t xml:space="preserve"> </w:t>
      </w:r>
    </w:p>
    <w:p>
      <w:r>
        <w:tab/>
        <w:t>근</w:t>
      </w:r>
    </w:p>
    <w:p>
      <w:r>
        <w:tab/>
        <w:t>로</w:t>
      </w:r>
    </w:p>
    <w:p>
      <w:r>
        <w:tab/>
        <w:t>자</w:t>
      </w:r>
    </w:p>
    <w:p>
      <w:r>
        <w:tab/>
        <w:t>는</w:t>
      </w:r>
    </w:p>
    <w:p>
      <w:r>
        <w:tab/>
        <w:t xml:space="preserve"> </w:t>
      </w:r>
    </w:p>
    <w:p>
      <w:r>
        <w:tab/>
        <w:t>직</w:t>
      </w:r>
    </w:p>
    <w:p>
      <w:r>
        <w:tab/>
        <w:t>장</w:t>
      </w:r>
    </w:p>
    <w:p>
      <w:r>
        <w:tab/>
        <w:t>가</w:t>
      </w:r>
    </w:p>
    <w:p>
      <w:r>
        <w:tab/>
        <w:t>입</w:t>
      </w:r>
    </w:p>
    <w:p>
      <w:r>
        <w:tab/>
        <w:t>자</w:t>
      </w:r>
    </w:p>
    <w:p>
      <w:r>
        <w:tab/>
        <w:t>에</w:t>
      </w:r>
    </w:p>
    <w:p>
      <w:r>
        <w:tab/>
        <w:t>서</w:t>
      </w:r>
    </w:p>
    <w:p>
      <w:r>
        <w:tab/>
        <w:t xml:space="preserve"> </w:t>
      </w:r>
    </w:p>
    <w:p>
      <w:r>
        <w:tab/>
        <w:t>제</w:t>
      </w:r>
    </w:p>
    <w:p>
      <w:r>
        <w:tab/>
        <w:t>외</w:t>
      </w:r>
    </w:p>
    <w:p>
      <w:r>
        <w:tab/>
        <w:t>하</w:t>
      </w:r>
    </w:p>
    <w:p>
      <w:r>
        <w:tab/>
        <w:t>였</w:t>
      </w:r>
    </w:p>
    <w:p>
      <w:r>
        <w:tab/>
        <w:t>었</w:t>
      </w:r>
    </w:p>
    <w:p>
      <w:r>
        <w:tab/>
        <w:t>으</w:t>
      </w:r>
    </w:p>
    <w:p>
      <w:r>
        <w:tab/>
        <w:t>나</w:t>
      </w:r>
    </w:p>
    <w:p>
      <w:r>
        <w:tab/>
        <w:t>,</w:t>
      </w:r>
    </w:p>
    <w:p>
      <w:r>
        <w:tab/>
        <w:t xml:space="preserve"> </w:t>
      </w:r>
    </w:p>
    <w:p>
      <w:r>
        <w:tab/>
        <w:t>다</w:t>
      </w:r>
    </w:p>
    <w:p>
      <w:r>
        <w:tab/>
        <w:t>른</w:t>
      </w:r>
    </w:p>
    <w:p>
      <w:r>
        <w:tab/>
        <w:t xml:space="preserve"> </w:t>
      </w:r>
    </w:p>
    <w:p>
      <w:r>
        <w:tab/>
        <w:t>근</w:t>
      </w:r>
    </w:p>
    <w:p>
      <w:r>
        <w:tab/>
        <w:t>로</w:t>
      </w:r>
    </w:p>
    <w:p>
      <w:r>
        <w:tab/>
        <w:t>자</w:t>
      </w:r>
    </w:p>
    <w:p>
      <w:r>
        <w:tab/>
        <w:t>와</w:t>
      </w:r>
    </w:p>
    <w:p>
      <w:r>
        <w:tab/>
        <w:t>의</w:t>
      </w:r>
    </w:p>
    <w:p>
      <w:r>
        <w:tab/>
        <w:t xml:space="preserve"> </w:t>
      </w:r>
    </w:p>
    <w:p>
      <w:r>
        <w:tab/>
        <w:t>보</w:t>
      </w:r>
    </w:p>
    <w:p>
      <w:r>
        <w:tab/>
        <w:t>험</w:t>
      </w:r>
    </w:p>
    <w:p>
      <w:r>
        <w:tab/>
        <w:t>료</w:t>
      </w:r>
    </w:p>
    <w:p>
      <w:r>
        <w:tab/>
        <w:t xml:space="preserve"> </w:t>
      </w:r>
    </w:p>
    <w:p>
      <w:r>
        <w:tab/>
        <w:t>부</w:t>
      </w:r>
    </w:p>
    <w:p>
      <w:r>
        <w:tab/>
        <w:t>담</w:t>
      </w:r>
    </w:p>
    <w:p>
      <w:r>
        <w:tab/>
        <w:t>의</w:t>
      </w:r>
    </w:p>
    <w:p>
      <w:r>
        <w:tab/>
        <w:t xml:space="preserve"> </w:t>
      </w:r>
    </w:p>
    <w:p>
      <w:r>
        <w:tab/>
        <w:t>형</w:t>
      </w:r>
    </w:p>
    <w:p>
      <w:r>
        <w:tab/>
        <w:t>평</w:t>
      </w:r>
    </w:p>
    <w:p>
      <w:r>
        <w:tab/>
        <w:t>성</w:t>
      </w:r>
    </w:p>
    <w:p>
      <w:r>
        <w:tab/>
        <w:t xml:space="preserve"> </w:t>
      </w:r>
    </w:p>
    <w:p>
      <w:r>
        <w:tab/>
        <w:t>문</w:t>
      </w:r>
    </w:p>
    <w:p>
      <w:r>
        <w:tab/>
        <w:t>제</w:t>
      </w:r>
    </w:p>
    <w:p>
      <w:r>
        <w:tab/>
        <w:t>,</w:t>
      </w:r>
    </w:p>
    <w:p>
      <w:r>
        <w:tab/>
        <w:t xml:space="preserve"> </w:t>
      </w:r>
    </w:p>
    <w:p>
      <w:r>
        <w:tab/>
        <w:t>영</w:t>
      </w:r>
    </w:p>
    <w:p>
      <w:r>
        <w:tab/>
        <w:t>세</w:t>
      </w:r>
    </w:p>
    <w:p>
      <w:r>
        <w:tab/>
        <w:t xml:space="preserve"> </w:t>
      </w:r>
    </w:p>
    <w:p>
      <w:r>
        <w:tab/>
        <w:t>사</w:t>
      </w:r>
    </w:p>
    <w:p>
      <w:r>
        <w:tab/>
        <w:t>업</w:t>
      </w:r>
    </w:p>
    <w:p>
      <w:r>
        <w:tab/>
        <w:t>장</w:t>
      </w:r>
    </w:p>
    <w:p>
      <w:r>
        <w:tab/>
        <w:t>에</w:t>
      </w:r>
    </w:p>
    <w:p>
      <w:r>
        <w:tab/>
        <w:t xml:space="preserve"> </w:t>
      </w:r>
    </w:p>
    <w:p>
      <w:r>
        <w:tab/>
        <w:t>고</w:t>
      </w:r>
    </w:p>
    <w:p>
      <w:r>
        <w:tab/>
        <w:t>용</w:t>
      </w:r>
    </w:p>
    <w:p>
      <w:r>
        <w:tab/>
        <w:t>된</w:t>
      </w:r>
    </w:p>
    <w:p>
      <w:r>
        <w:tab/>
        <w:t xml:space="preserve"> </w:t>
      </w:r>
    </w:p>
    <w:p>
      <w:r>
        <w:tab/>
        <w:t>근</w:t>
      </w:r>
    </w:p>
    <w:p>
      <w:r>
        <w:tab/>
        <w:t>로</w:t>
      </w:r>
    </w:p>
    <w:p>
      <w:r>
        <w:tab/>
        <w:t>자</w:t>
      </w:r>
    </w:p>
    <w:p>
      <w:r>
        <w:tab/>
        <w:t>의</w:t>
      </w:r>
    </w:p>
    <w:p>
      <w:r>
        <w:tab/>
        <w:t xml:space="preserve"> </w:t>
      </w:r>
    </w:p>
    <w:p>
      <w:r>
        <w:tab/>
        <w:t>복</w:t>
      </w:r>
    </w:p>
    <w:p>
      <w:r>
        <w:tab/>
        <w:t>지</w:t>
      </w:r>
    </w:p>
    <w:p>
      <w:r>
        <w:tab/>
        <w:t xml:space="preserve"> </w:t>
      </w:r>
    </w:p>
    <w:p>
      <w:r>
        <w:tab/>
        <w:t>확</w:t>
      </w:r>
    </w:p>
    <w:p>
      <w:r>
        <w:tab/>
        <w:t>대</w:t>
      </w:r>
    </w:p>
    <w:p>
      <w:r>
        <w:tab/>
        <w:t xml:space="preserve"> </w:t>
      </w:r>
    </w:p>
    <w:p>
      <w:r>
        <w:tab/>
        <w:t>필</w:t>
      </w:r>
    </w:p>
    <w:p>
      <w:r>
        <w:tab/>
        <w:t>요</w:t>
      </w:r>
    </w:p>
    <w:p>
      <w:r>
        <w:tab/>
        <w:t>성</w:t>
      </w:r>
    </w:p>
    <w:p>
      <w:r>
        <w:tab/>
        <w:t xml:space="preserve"> </w:t>
      </w:r>
    </w:p>
    <w:p>
      <w:r>
        <w:tab/>
        <w:t>등</w:t>
      </w:r>
    </w:p>
    <w:p>
      <w:r>
        <w:tab/>
        <w:t>을</w:t>
      </w:r>
    </w:p>
    <w:p>
      <w:r>
        <w:tab/>
        <w:t xml:space="preserve"> </w:t>
      </w:r>
    </w:p>
    <w:p>
      <w:r>
        <w:tab/>
        <w:t>고</w:t>
      </w:r>
    </w:p>
    <w:p>
      <w:r>
        <w:tab/>
        <w:t>려</w:t>
      </w:r>
    </w:p>
    <w:p>
      <w:r>
        <w:tab/>
        <w:t>하</w:t>
      </w:r>
    </w:p>
    <w:p>
      <w:r>
        <w:tab/>
        <w:t>여</w:t>
      </w:r>
    </w:p>
    <w:p>
      <w:r>
        <w:tab/>
        <w:t xml:space="preserve"> </w:t>
      </w:r>
    </w:p>
    <w:p>
      <w:r>
        <w:tab/>
        <w:t>2</w:t>
      </w:r>
    </w:p>
    <w:p>
      <w:r>
        <w:tab/>
        <w:t>0</w:t>
      </w:r>
    </w:p>
    <w:p>
      <w:r>
        <w:tab/>
        <w:t>0</w:t>
      </w:r>
    </w:p>
    <w:p>
      <w:r>
        <w:tab/>
        <w:t>0</w:t>
      </w:r>
    </w:p>
    <w:p>
      <w:r>
        <w:tab/>
        <w:t>년</w:t>
      </w:r>
    </w:p>
    <w:p>
      <w:r>
        <w:tab/>
        <w:t xml:space="preserve"> </w:t>
      </w:r>
    </w:p>
    <w:p>
      <w:r>
        <w:tab/>
        <w:t>1</w:t>
      </w:r>
    </w:p>
    <w:p>
      <w:r>
        <w:tab/>
        <w:t>2</w:t>
      </w:r>
    </w:p>
    <w:p>
      <w:r>
        <w:tab/>
        <w:t>월</w:t>
      </w:r>
    </w:p>
    <w:p>
      <w:r>
        <w:tab/>
        <w:t xml:space="preserve"> </w:t>
      </w:r>
    </w:p>
    <w:p>
      <w:r>
        <w:tab/>
        <w:t>2</w:t>
      </w:r>
    </w:p>
    <w:p>
      <w:r>
        <w:tab/>
        <w:t>9</w:t>
      </w:r>
    </w:p>
    <w:p>
      <w:r>
        <w:tab/>
        <w:t>일</w:t>
      </w:r>
    </w:p>
    <w:p>
      <w:r>
        <w:tab/>
        <w:t xml:space="preserve"> </w:t>
      </w:r>
    </w:p>
    <w:p>
      <w:r>
        <w:tab/>
        <w:t>법</w:t>
      </w:r>
    </w:p>
    <w:p>
      <w:r>
        <w:tab/>
        <w:t>률</w:t>
      </w:r>
    </w:p>
    <w:p>
      <w:r>
        <w:tab/>
        <w:t xml:space="preserve"> </w:t>
      </w:r>
    </w:p>
    <w:p>
      <w:r>
        <w:tab/>
        <w:t>제</w:t>
      </w:r>
    </w:p>
    <w:p>
      <w:r>
        <w:tab/>
        <w:t>6</w:t>
      </w:r>
    </w:p>
    <w:p>
      <w:r>
        <w:tab/>
        <w:t>3</w:t>
      </w:r>
    </w:p>
    <w:p>
      <w:r>
        <w:tab/>
        <w:t>2</w:t>
      </w:r>
    </w:p>
    <w:p>
      <w:r>
        <w:tab/>
        <w:t>0</w:t>
      </w:r>
    </w:p>
    <w:p>
      <w:r>
        <w:tab/>
        <w:t>호</w:t>
      </w:r>
    </w:p>
    <w:p>
      <w:r>
        <w:tab/>
        <w:t>에</w:t>
      </w:r>
    </w:p>
    <w:p>
      <w:r>
        <w:tab/>
        <w:t xml:space="preserve"> </w:t>
      </w:r>
    </w:p>
    <w:p>
      <w:r>
        <w:tab/>
        <w:t>따</w:t>
      </w:r>
    </w:p>
    <w:p>
      <w:r>
        <w:tab/>
        <w:t>라</w:t>
      </w:r>
    </w:p>
    <w:p>
      <w:r>
        <w:tab/>
        <w:t xml:space="preserve"> </w:t>
      </w:r>
    </w:p>
    <w:p>
      <w:r>
        <w:tab/>
        <w:t>2</w:t>
      </w:r>
    </w:p>
    <w:p>
      <w:r>
        <w:tab/>
        <w:t>0</w:t>
      </w:r>
    </w:p>
    <w:p>
      <w:r>
        <w:tab/>
        <w:t>0</w:t>
      </w:r>
    </w:p>
    <w:p>
      <w:r>
        <w:tab/>
        <w:t>1</w:t>
      </w:r>
    </w:p>
    <w:p>
      <w:r>
        <w:tab/>
        <w:t>년</w:t>
      </w:r>
    </w:p>
    <w:p>
      <w:r>
        <w:tab/>
        <w:t xml:space="preserve"> </w:t>
      </w:r>
    </w:p>
    <w:p>
      <w:r>
        <w:tab/>
        <w:t>7</w:t>
      </w:r>
    </w:p>
    <w:p>
      <w:r>
        <w:tab/>
        <w:t>월</w:t>
      </w:r>
    </w:p>
    <w:p>
      <w:r>
        <w:tab/>
        <w:t xml:space="preserve"> </w:t>
      </w:r>
    </w:p>
    <w:p>
      <w:r>
        <w:tab/>
        <w:t>1</w:t>
      </w:r>
    </w:p>
    <w:p>
      <w:r>
        <w:tab/>
        <w:t>일</w:t>
      </w:r>
    </w:p>
    <w:p>
      <w:r>
        <w:tab/>
        <w:t>부</w:t>
      </w:r>
    </w:p>
    <w:p>
      <w:r>
        <w:tab/>
        <w:t>터</w:t>
      </w:r>
    </w:p>
    <w:p>
      <w:r>
        <w:tab/>
        <w:t xml:space="preserve"> </w:t>
      </w:r>
    </w:p>
    <w:p>
      <w:r>
        <w:tab/>
        <w:t>직</w:t>
      </w:r>
    </w:p>
    <w:p>
      <w:r>
        <w:tab/>
        <w:t>장</w:t>
      </w:r>
    </w:p>
    <w:p>
      <w:r>
        <w:tab/>
        <w:t>가</w:t>
      </w:r>
    </w:p>
    <w:p>
      <w:r>
        <w:tab/>
        <w:t>입</w:t>
      </w:r>
    </w:p>
    <w:p>
      <w:r>
        <w:tab/>
        <w:t>자</w:t>
      </w:r>
    </w:p>
    <w:p>
      <w:r>
        <w:tab/>
        <w:t xml:space="preserve"> </w:t>
      </w:r>
    </w:p>
    <w:p>
      <w:r>
        <w:tab/>
        <w:t>적</w:t>
      </w:r>
    </w:p>
    <w:p>
      <w:r>
        <w:tab/>
        <w:t>용</w:t>
      </w:r>
    </w:p>
    <w:p>
      <w:r>
        <w:tab/>
        <w:t xml:space="preserve"> </w:t>
      </w:r>
    </w:p>
    <w:p>
      <w:r>
        <w:tab/>
        <w:t>대</w:t>
      </w:r>
    </w:p>
    <w:p>
      <w:r>
        <w:tab/>
        <w:t>상</w:t>
      </w:r>
    </w:p>
    <w:p>
      <w:r>
        <w:tab/>
        <w:t>자</w:t>
      </w:r>
    </w:p>
    <w:p>
      <w:r>
        <w:tab/>
        <w:t>를</w:t>
      </w:r>
    </w:p>
    <w:p>
      <w:r>
        <w:tab/>
        <w:t xml:space="preserve"> </w:t>
      </w:r>
    </w:p>
    <w:p>
      <w:r>
        <w:tab/>
        <w:t>모</w:t>
      </w:r>
    </w:p>
    <w:p>
      <w:r>
        <w:tab/>
        <w:t>든</w:t>
      </w:r>
    </w:p>
    <w:p>
      <w:r>
        <w:tab/>
        <w:t xml:space="preserve"> </w:t>
      </w:r>
    </w:p>
    <w:p>
      <w:r>
        <w:tab/>
        <w:t>사</w:t>
      </w:r>
    </w:p>
    <w:p>
      <w:r>
        <w:tab/>
        <w:t>업</w:t>
      </w:r>
    </w:p>
    <w:p>
      <w:r>
        <w:tab/>
        <w:t>장</w:t>
      </w:r>
    </w:p>
    <w:p>
      <w:r>
        <w:tab/>
        <w:t>의</w:t>
      </w:r>
    </w:p>
    <w:p>
      <w:r>
        <w:tab/>
        <w:t xml:space="preserve"> </w:t>
      </w:r>
    </w:p>
    <w:p>
      <w:r>
        <w:tab/>
        <w:t>근</w:t>
      </w:r>
    </w:p>
    <w:p>
      <w:r>
        <w:tab/>
        <w:t>로</w:t>
      </w:r>
    </w:p>
    <w:p>
      <w:r>
        <w:tab/>
        <w:t>자</w:t>
      </w:r>
    </w:p>
    <w:p>
      <w:r>
        <w:tab/>
        <w:t>로</w:t>
      </w:r>
    </w:p>
    <w:p>
      <w:r>
        <w:tab/>
        <w:t xml:space="preserve"> </w:t>
      </w:r>
    </w:p>
    <w:p>
      <w:r>
        <w:tab/>
        <w:t>확</w:t>
      </w:r>
    </w:p>
    <w:p>
      <w:r>
        <w:tab/>
        <w:t>대</w:t>
      </w:r>
    </w:p>
    <w:p>
      <w:r>
        <w:tab/>
        <w:t>하</w:t>
      </w:r>
    </w:p>
    <w:p>
      <w:r>
        <w:tab/>
        <w:t>였</w:t>
      </w:r>
    </w:p>
    <w:p>
      <w:r>
        <w:tab/>
        <w:t>다</w:t>
      </w:r>
    </w:p>
    <w:p>
      <w:r>
        <w:tab/>
        <w:t>.</w:t>
      </w:r>
    </w:p>
    <w:p>
      <w:pPr>
        <w:pStyle w:val="Heading2"/>
      </w:pPr>
      <w:r>
        <w:tab/>
        <w:t>2-3. 3. 근로자 및 사용자</w:t>
      </w:r>
    </w:p>
    <w:p>
      <w:r>
        <w:t>모든 사업장의 근로자, 사용자, 공무원 및 교직원은 직장가입자가 된다. 다만, 다음 각 호의 어느 하나에 해당하는 사람은 제외한다.</w:t>
      </w:r>
    </w:p>
    <w:p>
      <w:r>
        <w:t>조사가 필요한 내용</w:t>
      </w:r>
    </w:p>
    <w:p>
      <w:r>
        <w:tab/>
        <w:t>근</w:t>
      </w:r>
    </w:p>
    <w:p>
      <w:r>
        <w:tab/>
        <w:t>로</w:t>
      </w:r>
    </w:p>
    <w:p>
      <w:r>
        <w:tab/>
        <w:t>자</w:t>
      </w:r>
    </w:p>
    <w:p>
      <w:r>
        <w:tab/>
        <w:t>와</w:t>
      </w:r>
    </w:p>
    <w:p>
      <w:r>
        <w:tab/>
        <w:t xml:space="preserve"> </w:t>
      </w:r>
    </w:p>
    <w:p>
      <w:r>
        <w:tab/>
        <w:t>사</w:t>
      </w:r>
    </w:p>
    <w:p>
      <w:r>
        <w:tab/>
        <w:t>용</w:t>
      </w:r>
    </w:p>
    <w:p>
      <w:r>
        <w:tab/>
        <w:t>자</w:t>
      </w:r>
    </w:p>
    <w:p>
      <w:r>
        <w:tab/>
        <w:t>의</w:t>
      </w:r>
    </w:p>
    <w:p>
      <w:r>
        <w:tab/>
        <w:t xml:space="preserve"> </w:t>
      </w:r>
    </w:p>
    <w:p>
      <w:r>
        <w:tab/>
        <w:t>구</w:t>
      </w:r>
    </w:p>
    <w:p>
      <w:r>
        <w:tab/>
        <w:t>분</w:t>
      </w:r>
    </w:p>
    <w:p>
      <w:r>
        <w:tab/>
        <w:t>,</w:t>
      </w:r>
    </w:p>
    <w:p>
      <w:r>
        <w:tab/>
        <w:t xml:space="preserve"> </w:t>
      </w:r>
    </w:p>
    <w:p>
      <w:r>
        <w:tab/>
        <w:t>임</w:t>
      </w:r>
    </w:p>
    <w:p>
      <w:r>
        <w:tab/>
        <w:t>의</w:t>
      </w:r>
    </w:p>
    <w:p>
      <w:r>
        <w:tab/>
        <w:t>적</w:t>
      </w:r>
    </w:p>
    <w:p>
      <w:r>
        <w:tab/>
        <w:t>용</w:t>
      </w:r>
    </w:p>
    <w:p>
      <w:r>
        <w:tab/>
        <w:t>사</w:t>
      </w:r>
    </w:p>
    <w:p>
      <w:r>
        <w:tab/>
        <w:t>업</w:t>
      </w:r>
    </w:p>
    <w:p>
      <w:r>
        <w:tab/>
        <w:t>장</w:t>
      </w:r>
    </w:p>
    <w:p>
      <w:r>
        <w:tab/>
        <w:t>,</w:t>
      </w:r>
    </w:p>
    <w:p>
      <w:r>
        <w:tab/>
        <w:t xml:space="preserve"> </w:t>
      </w:r>
    </w:p>
    <w:p>
      <w:r>
        <w:tab/>
        <w:t>지</w:t>
      </w:r>
    </w:p>
    <w:p>
      <w:r>
        <w:tab/>
        <w:t>역</w:t>
      </w:r>
    </w:p>
    <w:p>
      <w:r>
        <w:tab/>
        <w:t>가</w:t>
      </w:r>
    </w:p>
    <w:p>
      <w:r>
        <w:tab/>
        <w:t>입</w:t>
      </w:r>
    </w:p>
    <w:p>
      <w:r>
        <w:tab/>
        <w:t>자</w:t>
      </w:r>
    </w:p>
    <w:p>
      <w:pPr>
        <w:pStyle w:val="Heading2"/>
      </w:pPr>
      <w:r>
        <w:tab/>
        <w:t>2-4. 4. 공무원 및 교직원</w:t>
      </w:r>
    </w:p>
    <w:p>
      <w:r>
        <w:t>공무원 및 교직원은 직장가입자로 보지 않는다.</w:t>
      </w:r>
    </w:p>
    <w:p>
      <w:r>
        <w:t>조사가 필요한 내용</w:t>
      </w:r>
    </w:p>
    <w:p>
      <w:r>
        <w:tab/>
        <w:t>공무원의 정의</w:t>
      </w:r>
    </w:p>
    <w:p>
      <w:r>
        <w:tab/>
        <w:t>교직원의 정의</w:t>
      </w:r>
    </w:p>
    <w:p>
      <w:pPr>
        <w:pStyle w:val="Heading2"/>
      </w:pPr>
      <w:r>
        <w:tab/>
        <w:t>2-5. 5. 비상근 근로자</w:t>
      </w:r>
    </w:p>
    <w:p>
      <w:r>
        <w:t>비상근 교직원 또는 1개월간 소정근로시간이 60시간 미만인 시간제공무원 및 교직원</w:t>
      </w:r>
    </w:p>
    <w:p>
      <w:r>
        <w:t>조사가 필요한 내용</w:t>
      </w:r>
    </w:p>
    <w:p>
      <w:r>
        <w:tab/>
        <w:t>임</w:t>
      </w:r>
    </w:p>
    <w:p>
      <w:r>
        <w:tab/>
        <w:t>시</w:t>
      </w:r>
    </w:p>
    <w:p>
      <w:r>
        <w:tab/>
        <w:t>교</w:t>
      </w:r>
    </w:p>
    <w:p>
      <w:r>
        <w:tab/>
        <w:t>원</w:t>
      </w:r>
    </w:p>
    <w:p>
      <w:r>
        <w:tab/>
        <w:t>,</w:t>
      </w:r>
    </w:p>
    <w:p>
      <w:r>
        <w:tab/>
        <w:t xml:space="preserve"> </w:t>
      </w:r>
    </w:p>
    <w:p>
      <w:r>
        <w:tab/>
        <w:t>조</w:t>
      </w:r>
    </w:p>
    <w:p>
      <w:r>
        <w:tab/>
        <w:t>건</w:t>
      </w:r>
    </w:p>
    <w:p>
      <w:r>
        <w:tab/>
        <w:t>부</w:t>
      </w:r>
    </w:p>
    <w:p>
      <w:r>
        <w:tab/>
        <w:t>교</w:t>
      </w:r>
    </w:p>
    <w:p>
      <w:r>
        <w:tab/>
        <w:t>원</w:t>
      </w:r>
    </w:p>
    <w:p>
      <w:r>
        <w:tab/>
        <w:t>,</w:t>
      </w:r>
    </w:p>
    <w:p>
      <w:r>
        <w:tab/>
        <w:t xml:space="preserve"> </w:t>
      </w:r>
    </w:p>
    <w:p>
      <w:r>
        <w:tab/>
        <w:t>기</w:t>
      </w:r>
    </w:p>
    <w:p>
      <w:r>
        <w:tab/>
        <w:t>간</w:t>
      </w:r>
    </w:p>
    <w:p>
      <w:r>
        <w:tab/>
        <w:t>제</w:t>
      </w:r>
    </w:p>
    <w:p>
      <w:r>
        <w:tab/>
        <w:t>교</w:t>
      </w:r>
    </w:p>
    <w:p>
      <w:r>
        <w:tab/>
        <w:t>원</w:t>
      </w:r>
    </w:p>
    <w:p>
      <w:r>
        <w:tab/>
        <w:t>,</w:t>
      </w:r>
    </w:p>
    <w:p>
      <w:r>
        <w:tab/>
        <w:t xml:space="preserve"> </w:t>
      </w:r>
    </w:p>
    <w:p>
      <w:r>
        <w:tab/>
        <w:t>강</w:t>
      </w:r>
    </w:p>
    <w:p>
      <w:r>
        <w:tab/>
        <w:t>사</w:t>
      </w:r>
    </w:p>
    <w:p>
      <w:r>
        <w:tab/>
        <w:t xml:space="preserve"> </w:t>
      </w:r>
    </w:p>
    <w:p>
      <w:r>
        <w:tab/>
        <w:t>등</w:t>
      </w:r>
    </w:p>
    <w:p>
      <w:r>
        <w:tab/>
        <w:t>은</w:t>
      </w:r>
    </w:p>
    <w:p>
      <w:r>
        <w:tab/>
        <w:t xml:space="preserve"> </w:t>
      </w:r>
    </w:p>
    <w:p>
      <w:r>
        <w:tab/>
        <w:t>"</w:t>
      </w:r>
    </w:p>
    <w:p>
      <w:r>
        <w:tab/>
        <w:t>사</w:t>
      </w:r>
    </w:p>
    <w:p>
      <w:r>
        <w:tab/>
        <w:t>립</w:t>
      </w:r>
    </w:p>
    <w:p>
      <w:r>
        <w:tab/>
        <w:t>학</w:t>
      </w:r>
    </w:p>
    <w:p>
      <w:r>
        <w:tab/>
        <w:t>교</w:t>
      </w:r>
    </w:p>
    <w:p>
      <w:r>
        <w:tab/>
        <w:t>교</w:t>
      </w:r>
    </w:p>
    <w:p>
      <w:r>
        <w:tab/>
        <w:t>직</w:t>
      </w:r>
    </w:p>
    <w:p>
      <w:r>
        <w:tab/>
        <w:t>원</w:t>
      </w:r>
    </w:p>
    <w:p>
      <w:r>
        <w:tab/>
        <w:t>연</w:t>
      </w:r>
    </w:p>
    <w:p>
      <w:r>
        <w:tab/>
        <w:t>금</w:t>
      </w:r>
    </w:p>
    <w:p>
      <w:r>
        <w:tab/>
        <w:t>법</w:t>
      </w:r>
    </w:p>
    <w:p>
      <w:r>
        <w:tab/>
        <w:t>"</w:t>
      </w:r>
    </w:p>
    <w:p>
      <w:r>
        <w:tab/>
        <w:t xml:space="preserve"> </w:t>
      </w:r>
    </w:p>
    <w:p>
      <w:r>
        <w:tab/>
        <w:t>상</w:t>
      </w:r>
    </w:p>
    <w:p>
      <w:r>
        <w:tab/>
        <w:t xml:space="preserve"> </w:t>
      </w:r>
    </w:p>
    <w:p>
      <w:r>
        <w:tab/>
        <w:t>교</w:t>
      </w:r>
    </w:p>
    <w:p>
      <w:r>
        <w:tab/>
        <w:t>직</w:t>
      </w:r>
    </w:p>
    <w:p>
      <w:r>
        <w:tab/>
        <w:t>원</w:t>
      </w:r>
    </w:p>
    <w:p>
      <w:r>
        <w:tab/>
        <w:t>으</w:t>
      </w:r>
    </w:p>
    <w:p>
      <w:r>
        <w:tab/>
        <w:t>로</w:t>
      </w:r>
    </w:p>
    <w:p>
      <w:r>
        <w:tab/>
        <w:t xml:space="preserve"> </w:t>
      </w:r>
    </w:p>
    <w:p>
      <w:r>
        <w:tab/>
        <w:t>보</w:t>
      </w:r>
    </w:p>
    <w:p>
      <w:r>
        <w:tab/>
        <w:t>지</w:t>
      </w:r>
    </w:p>
    <w:p>
      <w:r>
        <w:tab/>
        <w:t>만</w:t>
      </w:r>
    </w:p>
    <w:p>
      <w:r>
        <w:tab/>
        <w:t>,</w:t>
      </w:r>
    </w:p>
    <w:p>
      <w:r>
        <w:tab/>
        <w:t xml:space="preserve"> </w:t>
      </w:r>
    </w:p>
    <w:p>
      <w:r>
        <w:tab/>
        <w:t>비</w:t>
      </w:r>
    </w:p>
    <w:p>
      <w:r>
        <w:tab/>
        <w:t>상</w:t>
      </w:r>
    </w:p>
    <w:p>
      <w:r>
        <w:tab/>
        <w:t>근</w:t>
      </w:r>
    </w:p>
    <w:p>
      <w:r>
        <w:tab/>
        <w:t xml:space="preserve"> </w:t>
      </w:r>
    </w:p>
    <w:p>
      <w:r>
        <w:tab/>
        <w:t>교</w:t>
      </w:r>
    </w:p>
    <w:p>
      <w:r>
        <w:tab/>
        <w:t>직</w:t>
      </w:r>
    </w:p>
    <w:p>
      <w:r>
        <w:tab/>
        <w:t>원</w:t>
      </w:r>
    </w:p>
    <w:p>
      <w:r>
        <w:tab/>
        <w:t>이</w:t>
      </w:r>
    </w:p>
    <w:p>
      <w:r>
        <w:tab/>
        <w:t xml:space="preserve"> </w:t>
      </w:r>
    </w:p>
    <w:p>
      <w:r>
        <w:tab/>
        <w:t>아</w:t>
      </w:r>
    </w:p>
    <w:p>
      <w:r>
        <w:tab/>
        <w:t>닌</w:t>
      </w:r>
    </w:p>
    <w:p>
      <w:r>
        <w:tab/>
        <w:t xml:space="preserve"> </w:t>
      </w:r>
    </w:p>
    <w:p>
      <w:r>
        <w:tab/>
        <w:t>것</w:t>
      </w:r>
    </w:p>
    <w:p>
      <w:r>
        <w:tab/>
        <w:t>으</w:t>
      </w:r>
    </w:p>
    <w:p>
      <w:r>
        <w:tab/>
        <w:t>로</w:t>
      </w:r>
    </w:p>
    <w:p>
      <w:r>
        <w:tab/>
        <w:t xml:space="preserve"> </w:t>
      </w:r>
    </w:p>
    <w:p>
      <w:r>
        <w:tab/>
        <w:t>보</w:t>
      </w:r>
    </w:p>
    <w:p>
      <w:r>
        <w:tab/>
        <w:t>아</w:t>
      </w:r>
    </w:p>
    <w:p>
      <w:r>
        <w:tab/>
        <w:t>야</w:t>
      </w:r>
    </w:p>
    <w:p>
      <w:r>
        <w:tab/>
        <w:t xml:space="preserve"> </w:t>
      </w:r>
    </w:p>
    <w:p>
      <w:r>
        <w:tab/>
        <w:t>한</w:t>
      </w:r>
    </w:p>
    <w:p>
      <w:r>
        <w:tab/>
        <w:t>다</w:t>
      </w:r>
    </w:p>
    <w:p>
      <w:r>
        <w:tab/>
        <w:t>.</w:t>
      </w:r>
    </w:p>
    <w:p>
      <w:r>
        <w:tab/>
        <w:t xml:space="preserve"> </w:t>
      </w:r>
    </w:p>
    <w:p>
      <w:r>
        <w:tab/>
        <w:t>또</w:t>
      </w:r>
    </w:p>
    <w:p>
      <w:r>
        <w:tab/>
        <w:t>한</w:t>
      </w:r>
    </w:p>
    <w:p>
      <w:r>
        <w:tab/>
        <w:t>,</w:t>
      </w:r>
    </w:p>
    <w:p>
      <w:r>
        <w:tab/>
        <w:t xml:space="preserve"> </w:t>
      </w:r>
    </w:p>
    <w:p>
      <w:r>
        <w:tab/>
        <w:t>겸</w:t>
      </w:r>
    </w:p>
    <w:p>
      <w:r>
        <w:tab/>
        <w:t>임</w:t>
      </w:r>
    </w:p>
    <w:p>
      <w:r>
        <w:tab/>
        <w:t>교</w:t>
      </w:r>
    </w:p>
    <w:p>
      <w:r>
        <w:tab/>
        <w:t>원</w:t>
      </w:r>
    </w:p>
    <w:p>
      <w:r>
        <w:tab/>
        <w:t>은</w:t>
      </w:r>
    </w:p>
    <w:p>
      <w:r>
        <w:tab/>
        <w:t xml:space="preserve"> </w:t>
      </w:r>
    </w:p>
    <w:p>
      <w:r>
        <w:tab/>
        <w:t>교</w:t>
      </w:r>
    </w:p>
    <w:p>
      <w:r>
        <w:tab/>
        <w:t>직</w:t>
      </w:r>
    </w:p>
    <w:p>
      <w:r>
        <w:tab/>
        <w:t>원</w:t>
      </w:r>
    </w:p>
    <w:p>
      <w:r>
        <w:tab/>
        <w:t>으</w:t>
      </w:r>
    </w:p>
    <w:p>
      <w:r>
        <w:tab/>
        <w:t>로</w:t>
      </w:r>
    </w:p>
    <w:p>
      <w:r>
        <w:tab/>
        <w:t xml:space="preserve"> </w:t>
      </w:r>
    </w:p>
    <w:p>
      <w:r>
        <w:tab/>
        <w:t>명</w:t>
      </w:r>
    </w:p>
    <w:p>
      <w:r>
        <w:tab/>
        <w:t>시</w:t>
      </w:r>
    </w:p>
    <w:p>
      <w:r>
        <w:tab/>
        <w:t>되</w:t>
      </w:r>
    </w:p>
    <w:p>
      <w:r>
        <w:tab/>
        <w:t>어</w:t>
      </w:r>
    </w:p>
    <w:p>
      <w:r>
        <w:tab/>
        <w:t xml:space="preserve"> </w:t>
      </w:r>
    </w:p>
    <w:p>
      <w:r>
        <w:tab/>
        <w:t>있</w:t>
      </w:r>
    </w:p>
    <w:p>
      <w:r>
        <w:tab/>
        <w:t>고</w:t>
      </w:r>
    </w:p>
    <w:p>
      <w:r>
        <w:tab/>
        <w:t>,</w:t>
      </w:r>
    </w:p>
    <w:p>
      <w:r>
        <w:tab/>
        <w:t xml:space="preserve"> </w:t>
      </w:r>
    </w:p>
    <w:p>
      <w:r>
        <w:tab/>
        <w:t>일</w:t>
      </w:r>
    </w:p>
    <w:p>
      <w:r>
        <w:tab/>
        <w:t>정</w:t>
      </w:r>
    </w:p>
    <w:p>
      <w:r>
        <w:tab/>
        <w:t>한</w:t>
      </w:r>
    </w:p>
    <w:p>
      <w:r>
        <w:tab/>
        <w:t xml:space="preserve"> </w:t>
      </w:r>
    </w:p>
    <w:p>
      <w:r>
        <w:tab/>
        <w:t>자</w:t>
      </w:r>
    </w:p>
    <w:p>
      <w:r>
        <w:tab/>
        <w:t>격</w:t>
      </w:r>
    </w:p>
    <w:p>
      <w:r>
        <w:tab/>
        <w:t>을</w:t>
      </w:r>
    </w:p>
    <w:p>
      <w:r>
        <w:tab/>
        <w:t xml:space="preserve"> </w:t>
      </w:r>
    </w:p>
    <w:p>
      <w:r>
        <w:tab/>
        <w:t>부</w:t>
      </w:r>
    </w:p>
    <w:p>
      <w:r>
        <w:tab/>
        <w:t>여</w:t>
      </w:r>
    </w:p>
    <w:p>
      <w:r>
        <w:tab/>
        <w:t>받</w:t>
      </w:r>
    </w:p>
    <w:p>
      <w:r>
        <w:tab/>
        <w:t>으</w:t>
      </w:r>
    </w:p>
    <w:p>
      <w:r>
        <w:tab/>
        <w:t>며</w:t>
      </w:r>
    </w:p>
    <w:p>
      <w:r>
        <w:tab/>
        <w:t xml:space="preserve"> </w:t>
      </w:r>
    </w:p>
    <w:p>
      <w:r>
        <w:tab/>
        <w:t>특</w:t>
      </w:r>
    </w:p>
    <w:p>
      <w:r>
        <w:tab/>
        <w:t>정</w:t>
      </w:r>
    </w:p>
    <w:p>
      <w:r>
        <w:tab/>
        <w:t>한</w:t>
      </w:r>
    </w:p>
    <w:p>
      <w:r>
        <w:tab/>
        <w:t xml:space="preserve"> </w:t>
      </w:r>
    </w:p>
    <w:p>
      <w:r>
        <w:tab/>
        <w:t>시</w:t>
      </w:r>
    </w:p>
    <w:p>
      <w:r>
        <w:tab/>
        <w:t>간</w:t>
      </w:r>
    </w:p>
    <w:p>
      <w:r>
        <w:tab/>
        <w:t>에</w:t>
      </w:r>
    </w:p>
    <w:p>
      <w:r>
        <w:tab/>
        <w:t xml:space="preserve"> </w:t>
      </w:r>
    </w:p>
    <w:p>
      <w:r>
        <w:tab/>
        <w:t>상</w:t>
      </w:r>
    </w:p>
    <w:p>
      <w:r>
        <w:tab/>
        <w:t>시</w:t>
      </w:r>
    </w:p>
    <w:p>
      <w:r>
        <w:tab/>
        <w:t xml:space="preserve"> </w:t>
      </w:r>
    </w:p>
    <w:p>
      <w:r>
        <w:tab/>
        <w:t>근</w:t>
      </w:r>
    </w:p>
    <w:p>
      <w:r>
        <w:tab/>
        <w:t>무</w:t>
      </w:r>
    </w:p>
    <w:p>
      <w:r>
        <w:tab/>
        <w:t>하</w:t>
      </w:r>
    </w:p>
    <w:p>
      <w:r>
        <w:tab/>
        <w:t>고</w:t>
      </w:r>
    </w:p>
    <w:p>
      <w:r>
        <w:tab/>
        <w:t xml:space="preserve"> </w:t>
      </w:r>
    </w:p>
    <w:p>
      <w:r>
        <w:tab/>
        <w:t>주</w:t>
      </w:r>
    </w:p>
    <w:p>
      <w:r>
        <w:tab/>
        <w:t xml:space="preserve"> </w:t>
      </w:r>
    </w:p>
    <w:p>
      <w:r>
        <w:tab/>
        <w:t>3</w:t>
      </w:r>
    </w:p>
    <w:p>
      <w:r>
        <w:tab/>
        <w:t>시</w:t>
      </w:r>
    </w:p>
    <w:p>
      <w:r>
        <w:tab/>
        <w:t>간</w:t>
      </w:r>
    </w:p>
    <w:p>
      <w:r>
        <w:tab/>
        <w:t xml:space="preserve"> </w:t>
      </w:r>
    </w:p>
    <w:p>
      <w:r>
        <w:tab/>
        <w:t>이</w:t>
      </w:r>
    </w:p>
    <w:p>
      <w:r>
        <w:tab/>
        <w:t>상</w:t>
      </w:r>
    </w:p>
    <w:p>
      <w:r>
        <w:tab/>
        <w:t xml:space="preserve"> </w:t>
      </w:r>
    </w:p>
    <w:p>
      <w:r>
        <w:tab/>
        <w:t>강</w:t>
      </w:r>
    </w:p>
    <w:p>
      <w:r>
        <w:tab/>
        <w:t>의</w:t>
      </w:r>
    </w:p>
    <w:p>
      <w:r>
        <w:tab/>
        <w:t>하</w:t>
      </w:r>
    </w:p>
    <w:p>
      <w:r>
        <w:tab/>
        <w:t>고</w:t>
      </w:r>
    </w:p>
    <w:p>
      <w:r>
        <w:tab/>
        <w:t xml:space="preserve"> </w:t>
      </w:r>
    </w:p>
    <w:p>
      <w:r>
        <w:tab/>
        <w:t>교</w:t>
      </w:r>
    </w:p>
    <w:p>
      <w:r>
        <w:tab/>
        <w:t>육</w:t>
      </w:r>
    </w:p>
    <w:p>
      <w:r>
        <w:tab/>
        <w:t xml:space="preserve"> </w:t>
      </w:r>
    </w:p>
    <w:p>
      <w:r>
        <w:tab/>
        <w:t>경</w:t>
      </w:r>
    </w:p>
    <w:p>
      <w:r>
        <w:tab/>
        <w:t>력</w:t>
      </w:r>
    </w:p>
    <w:p>
      <w:r>
        <w:tab/>
        <w:t>과</w:t>
      </w:r>
    </w:p>
    <w:p>
      <w:r>
        <w:tab/>
        <w:t xml:space="preserve"> </w:t>
      </w:r>
    </w:p>
    <w:p>
      <w:r>
        <w:tab/>
        <w:t>연</w:t>
      </w:r>
    </w:p>
    <w:p>
      <w:r>
        <w:tab/>
        <w:t>구</w:t>
      </w:r>
    </w:p>
    <w:p>
      <w:r>
        <w:tab/>
        <w:t xml:space="preserve"> </w:t>
      </w:r>
    </w:p>
    <w:p>
      <w:r>
        <w:tab/>
        <w:t>경</w:t>
      </w:r>
    </w:p>
    <w:p>
      <w:r>
        <w:tab/>
        <w:t>력</w:t>
      </w:r>
    </w:p>
    <w:p>
      <w:r>
        <w:tab/>
        <w:t>을</w:t>
      </w:r>
    </w:p>
    <w:p>
      <w:r>
        <w:tab/>
        <w:t xml:space="preserve"> </w:t>
      </w:r>
    </w:p>
    <w:p>
      <w:r>
        <w:tab/>
        <w:t>고</w:t>
      </w:r>
    </w:p>
    <w:p>
      <w:r>
        <w:tab/>
        <w:t>려</w:t>
      </w:r>
    </w:p>
    <w:p>
      <w:r>
        <w:tab/>
        <w:t>하</w:t>
      </w:r>
    </w:p>
    <w:p>
      <w:r>
        <w:tab/>
        <w:t>여</w:t>
      </w:r>
    </w:p>
    <w:p>
      <w:r>
        <w:tab/>
        <w:t xml:space="preserve"> </w:t>
      </w:r>
    </w:p>
    <w:p>
      <w:r>
        <w:tab/>
        <w:t>보</w:t>
      </w:r>
    </w:p>
    <w:p>
      <w:r>
        <w:tab/>
        <w:t>수</w:t>
      </w:r>
    </w:p>
    <w:p>
      <w:r>
        <w:tab/>
        <w:t xml:space="preserve"> </w:t>
      </w:r>
    </w:p>
    <w:p>
      <w:r>
        <w:tab/>
        <w:t>지</w:t>
      </w:r>
    </w:p>
    <w:p>
      <w:r>
        <w:tab/>
        <w:t>급</w:t>
      </w:r>
    </w:p>
    <w:p>
      <w:r>
        <w:tab/>
        <w:t>되</w:t>
      </w:r>
    </w:p>
    <w:p>
      <w:r>
        <w:tab/>
        <w:t>므</w:t>
      </w:r>
    </w:p>
    <w:p>
      <w:r>
        <w:tab/>
        <w:t>로</w:t>
      </w:r>
    </w:p>
    <w:p>
      <w:r>
        <w:tab/>
        <w:t>,</w:t>
      </w:r>
    </w:p>
    <w:p>
      <w:r>
        <w:tab/>
        <w:t xml:space="preserve"> </w:t>
      </w:r>
    </w:p>
    <w:p>
      <w:r>
        <w:tab/>
        <w:t>비</w:t>
      </w:r>
    </w:p>
    <w:p>
      <w:r>
        <w:tab/>
        <w:t>상</w:t>
      </w:r>
    </w:p>
    <w:p>
      <w:r>
        <w:tab/>
        <w:t>근</w:t>
      </w:r>
    </w:p>
    <w:p>
      <w:r>
        <w:tab/>
        <w:t xml:space="preserve"> </w:t>
      </w:r>
    </w:p>
    <w:p>
      <w:r>
        <w:tab/>
        <w:t>교</w:t>
      </w:r>
    </w:p>
    <w:p>
      <w:r>
        <w:tab/>
        <w:t>직</w:t>
      </w:r>
    </w:p>
    <w:p>
      <w:r>
        <w:tab/>
        <w:t>원</w:t>
      </w:r>
    </w:p>
    <w:p>
      <w:r>
        <w:tab/>
        <w:t>이</w:t>
      </w:r>
    </w:p>
    <w:p>
      <w:r>
        <w:tab/>
        <w:t xml:space="preserve"> </w:t>
      </w:r>
    </w:p>
    <w:p>
      <w:r>
        <w:tab/>
        <w:t>아</w:t>
      </w:r>
    </w:p>
    <w:p>
      <w:r>
        <w:tab/>
        <w:t>니</w:t>
      </w:r>
    </w:p>
    <w:p>
      <w:r>
        <w:tab/>
        <w:t>라</w:t>
      </w:r>
    </w:p>
    <w:p>
      <w:r>
        <w:tab/>
        <w:t>고</w:t>
      </w:r>
    </w:p>
    <w:p>
      <w:r>
        <w:tab/>
        <w:t xml:space="preserve"> </w:t>
      </w:r>
    </w:p>
    <w:p>
      <w:r>
        <w:tab/>
        <w:t>한</w:t>
      </w:r>
    </w:p>
    <w:p>
      <w:r>
        <w:tab/>
        <w:t>다</w:t>
      </w:r>
    </w:p>
    <w:p>
      <w:r>
        <w:tab/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